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7F12" w14:textId="77777777" w:rsidR="006F5025" w:rsidRDefault="00000000">
      <w:pPr>
        <w:pStyle w:val="Titre"/>
      </w:pPr>
      <w:r>
        <w:t>Rapport — Projet Big Data (Architecture Lambda) : Lichess</w:t>
      </w:r>
    </w:p>
    <w:p w14:paraId="367D3B90" w14:textId="77777777" w:rsidR="006F5025" w:rsidRPr="00A321A6" w:rsidRDefault="00000000">
      <w:pPr>
        <w:pStyle w:val="Titre1"/>
        <w:rPr>
          <w:lang w:val="fr-FR"/>
        </w:rPr>
      </w:pPr>
      <w:r w:rsidRPr="00A321A6">
        <w:rPr>
          <w:lang w:val="fr-FR"/>
        </w:rPr>
        <w:t>1. Résumé exécutif</w:t>
      </w:r>
    </w:p>
    <w:p w14:paraId="7D62D9A0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 xml:space="preserve">Ce projet met en place un pipeline de données basé sur l’architecture Lambda pour analyser des parties de jeu d’échecs </w:t>
      </w:r>
      <w:proofErr w:type="spellStart"/>
      <w:r w:rsidRPr="00A321A6">
        <w:rPr>
          <w:lang w:val="fr-FR"/>
        </w:rPr>
        <w:t>Lichess</w:t>
      </w:r>
      <w:proofErr w:type="spellEnd"/>
      <w:r w:rsidRPr="00A321A6">
        <w:rPr>
          <w:lang w:val="fr-FR"/>
        </w:rPr>
        <w:t xml:space="preserve"> en temps réel et en batch. La couche Speed ingère un flux d’événements via l’API publique </w:t>
      </w:r>
      <w:proofErr w:type="spellStart"/>
      <w:r w:rsidRPr="00A321A6">
        <w:rPr>
          <w:lang w:val="fr-FR"/>
        </w:rPr>
        <w:t>Lichess</w:t>
      </w:r>
      <w:proofErr w:type="spellEnd"/>
      <w:r w:rsidRPr="00A321A6">
        <w:rPr>
          <w:lang w:val="fr-FR"/>
        </w:rPr>
        <w:t xml:space="preserve"> et les publie dans Kafka (topic '</w:t>
      </w:r>
      <w:proofErr w:type="spellStart"/>
      <w:r w:rsidRPr="00A321A6">
        <w:rPr>
          <w:lang w:val="fr-FR"/>
        </w:rPr>
        <w:t>lichess_moves</w:t>
      </w:r>
      <w:proofErr w:type="spellEnd"/>
      <w:r w:rsidRPr="00A321A6">
        <w:rPr>
          <w:lang w:val="fr-FR"/>
        </w:rPr>
        <w:t xml:space="preserve">'). En parallèle, une couche Batch lit/agrège des données depuis HDFS avec Spark et écrit des résultats en Parquet/JSON. Les résultats temps réel et batch sont exposés à un outil BI (Power BI) et à un panneau de filtrage (scripts Python). L’ensemble s’exécute dans un environnement isolé Docker Compose (Kafka, </w:t>
      </w:r>
      <w:proofErr w:type="spellStart"/>
      <w:r w:rsidRPr="00A321A6">
        <w:rPr>
          <w:lang w:val="fr-FR"/>
        </w:rPr>
        <w:t>Zookeeper</w:t>
      </w:r>
      <w:proofErr w:type="spellEnd"/>
      <w:r w:rsidRPr="00A321A6">
        <w:rPr>
          <w:lang w:val="fr-FR"/>
        </w:rPr>
        <w:t xml:space="preserve">, Spark, HDFS, </w:t>
      </w:r>
      <w:proofErr w:type="spellStart"/>
      <w:r w:rsidRPr="00A321A6">
        <w:rPr>
          <w:lang w:val="fr-FR"/>
        </w:rPr>
        <w:t>Airflow</w:t>
      </w:r>
      <w:proofErr w:type="spellEnd"/>
      <w:r w:rsidRPr="00A321A6">
        <w:rPr>
          <w:lang w:val="fr-FR"/>
        </w:rPr>
        <w:t>).</w:t>
      </w:r>
    </w:p>
    <w:p w14:paraId="5443D8EB" w14:textId="77777777" w:rsidR="006F5025" w:rsidRPr="00A321A6" w:rsidRDefault="00000000">
      <w:pPr>
        <w:pStyle w:val="Titre1"/>
        <w:rPr>
          <w:lang w:val="fr-FR"/>
        </w:rPr>
      </w:pPr>
      <w:r w:rsidRPr="00A321A6">
        <w:rPr>
          <w:lang w:val="fr-FR"/>
        </w:rPr>
        <w:t>2. Architecture globale (Lambda)</w:t>
      </w:r>
    </w:p>
    <w:p w14:paraId="49E58AB5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 xml:space="preserve">• Domaine : Jeux d’échecs — flux de parties TV </w:t>
      </w:r>
      <w:proofErr w:type="spellStart"/>
      <w:r w:rsidRPr="00A321A6">
        <w:rPr>
          <w:lang w:val="fr-FR"/>
        </w:rPr>
        <w:t>Lichess</w:t>
      </w:r>
      <w:proofErr w:type="spellEnd"/>
      <w:r w:rsidRPr="00A321A6">
        <w:rPr>
          <w:lang w:val="fr-FR"/>
        </w:rPr>
        <w:t>.</w:t>
      </w:r>
    </w:p>
    <w:p w14:paraId="06072BB5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 xml:space="preserve">• Source : API publique </w:t>
      </w:r>
      <w:proofErr w:type="spellStart"/>
      <w:r w:rsidRPr="00A321A6">
        <w:rPr>
          <w:lang w:val="fr-FR"/>
        </w:rPr>
        <w:t>Lichess</w:t>
      </w:r>
      <w:proofErr w:type="spellEnd"/>
      <w:r w:rsidRPr="00A321A6">
        <w:rPr>
          <w:lang w:val="fr-FR"/>
        </w:rPr>
        <w:t xml:space="preserve"> (TV channels + </w:t>
      </w:r>
      <w:proofErr w:type="spellStart"/>
      <w:r w:rsidRPr="00A321A6">
        <w:rPr>
          <w:lang w:val="fr-FR"/>
        </w:rPr>
        <w:t>stream</w:t>
      </w:r>
      <w:proofErr w:type="spellEnd"/>
      <w:r w:rsidRPr="00A321A6">
        <w:rPr>
          <w:lang w:val="fr-FR"/>
        </w:rPr>
        <w:t xml:space="preserve"> de partie).</w:t>
      </w:r>
    </w:p>
    <w:p w14:paraId="5C246C16" w14:textId="1DAE9378" w:rsidR="006F5025" w:rsidRDefault="00000000">
      <w:r>
        <w:t xml:space="preserve">• Speed </w:t>
      </w:r>
      <w:proofErr w:type="gramStart"/>
      <w:r>
        <w:t>layer :</w:t>
      </w:r>
      <w:proofErr w:type="gramEnd"/>
      <w:r>
        <w:t xml:space="preserve"> Producer Python → Kafka; HDFS incrémental; Spark Streaming via Airflow (extensible)</w:t>
      </w:r>
      <w:r w:rsidR="00A321A6">
        <w:t>;</w:t>
      </w:r>
      <w:r w:rsidR="00A321A6" w:rsidRPr="00A321A6">
        <w:t xml:space="preserve"> </w:t>
      </w:r>
      <w:r w:rsidR="00A321A6">
        <w:t>Consumers → Excel/</w:t>
      </w:r>
      <w:proofErr w:type="spellStart"/>
      <w:r w:rsidR="00A321A6">
        <w:t>PowerBI</w:t>
      </w:r>
      <w:proofErr w:type="spellEnd"/>
      <w:r w:rsidR="00A321A6">
        <w:t xml:space="preserve"> </w:t>
      </w:r>
      <w:r>
        <w:t>.</w:t>
      </w:r>
    </w:p>
    <w:p w14:paraId="7C535DB5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>• Batch layer : Spark job (</w:t>
      </w:r>
      <w:proofErr w:type="spellStart"/>
      <w:r w:rsidRPr="00A321A6">
        <w:rPr>
          <w:lang w:val="fr-FR"/>
        </w:rPr>
        <w:t>PySpark</w:t>
      </w:r>
      <w:proofErr w:type="spellEnd"/>
      <w:r w:rsidRPr="00A321A6">
        <w:rPr>
          <w:lang w:val="fr-FR"/>
        </w:rPr>
        <w:t>) lisant HDFS et écrivant des agrégations dans HDFS.</w:t>
      </w:r>
    </w:p>
    <w:p w14:paraId="253EE12A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 xml:space="preserve">• </w:t>
      </w:r>
      <w:proofErr w:type="spellStart"/>
      <w:r w:rsidRPr="00A321A6">
        <w:rPr>
          <w:lang w:val="fr-FR"/>
        </w:rPr>
        <w:t>Serving</w:t>
      </w:r>
      <w:proofErr w:type="spellEnd"/>
      <w:r w:rsidRPr="00A321A6">
        <w:rPr>
          <w:lang w:val="fr-FR"/>
        </w:rPr>
        <w:t xml:space="preserve"> : fichiers sur HDFS (batch), fichier Excel + éventuelle base/visualisation (temps réel).</w:t>
      </w:r>
    </w:p>
    <w:p w14:paraId="7850DE33" w14:textId="626E0F33" w:rsidR="006F5025" w:rsidRDefault="00000000">
      <w:r>
        <w:t xml:space="preserve">• </w:t>
      </w:r>
      <w:r w:rsidR="00A321A6">
        <w:t>Orchestration:</w:t>
      </w:r>
      <w:r>
        <w:t xml:space="preserve"> Airflow (DAG 'lichess_streaming_dag').</w:t>
      </w:r>
    </w:p>
    <w:p w14:paraId="4B9C0556" w14:textId="479B9B8A" w:rsidR="006F5025" w:rsidRDefault="00000000" w:rsidP="00A321A6">
      <w:r>
        <w:t xml:space="preserve">• Infra: Docker Compose (Hadoop/HDFS, Spark Master/Worker, Kafka, Zookeeper, </w:t>
      </w:r>
      <w:proofErr w:type="spellStart"/>
      <w:r>
        <w:t>Jupyter</w:t>
      </w:r>
      <w:proofErr w:type="spellEnd"/>
      <w:r>
        <w:t>, Airflow).</w:t>
      </w:r>
    </w:p>
    <w:p w14:paraId="37AACB49" w14:textId="77777777" w:rsidR="007A3476" w:rsidRPr="00A321A6" w:rsidRDefault="007A3476" w:rsidP="00A321A6">
      <w:pPr>
        <w:rPr>
          <w:lang w:val="fr-FR"/>
        </w:rPr>
      </w:pPr>
    </w:p>
    <w:p w14:paraId="3B85A349" w14:textId="77777777" w:rsidR="006F5025" w:rsidRDefault="00000000">
      <w:pPr>
        <w:pStyle w:val="Titre2"/>
      </w:pPr>
      <w:r>
        <w:t xml:space="preserve">2.1 </w:t>
      </w:r>
      <w:proofErr w:type="spellStart"/>
      <w:r>
        <w:t>Composants</w:t>
      </w:r>
      <w:proofErr w:type="spellEnd"/>
      <w:r>
        <w:t xml:space="preserve"> &amp; versions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6"/>
        <w:gridCol w:w="2579"/>
        <w:gridCol w:w="2116"/>
        <w:gridCol w:w="2065"/>
      </w:tblGrid>
      <w:tr w:rsidR="006F5025" w14:paraId="7CACC0D6" w14:textId="77777777">
        <w:tc>
          <w:tcPr>
            <w:tcW w:w="2160" w:type="dxa"/>
          </w:tcPr>
          <w:p w14:paraId="10D608B4" w14:textId="77777777" w:rsidR="006F5025" w:rsidRDefault="00000000">
            <w:r>
              <w:t>Service</w:t>
            </w:r>
          </w:p>
        </w:tc>
        <w:tc>
          <w:tcPr>
            <w:tcW w:w="2160" w:type="dxa"/>
          </w:tcPr>
          <w:p w14:paraId="7E18AB6B" w14:textId="77777777" w:rsidR="006F5025" w:rsidRDefault="00000000">
            <w:r>
              <w:t>Image / Version</w:t>
            </w:r>
          </w:p>
        </w:tc>
        <w:tc>
          <w:tcPr>
            <w:tcW w:w="2160" w:type="dxa"/>
          </w:tcPr>
          <w:p w14:paraId="13751365" w14:textId="77777777" w:rsidR="006F5025" w:rsidRDefault="00000000">
            <w:r>
              <w:t>Rôle</w:t>
            </w:r>
          </w:p>
        </w:tc>
        <w:tc>
          <w:tcPr>
            <w:tcW w:w="2160" w:type="dxa"/>
          </w:tcPr>
          <w:p w14:paraId="0D75D659" w14:textId="77777777" w:rsidR="006F5025" w:rsidRDefault="00000000">
            <w:r>
              <w:t>Ports principaux</w:t>
            </w:r>
          </w:p>
        </w:tc>
      </w:tr>
      <w:tr w:rsidR="006F5025" w14:paraId="3FE4F59F" w14:textId="77777777">
        <w:tc>
          <w:tcPr>
            <w:tcW w:w="2160" w:type="dxa"/>
          </w:tcPr>
          <w:p w14:paraId="0A6ECDE7" w14:textId="77777777" w:rsidR="006F5025" w:rsidRDefault="00000000">
            <w:r>
              <w:t>Kafka</w:t>
            </w:r>
          </w:p>
        </w:tc>
        <w:tc>
          <w:tcPr>
            <w:tcW w:w="2160" w:type="dxa"/>
          </w:tcPr>
          <w:p w14:paraId="57DDC9A5" w14:textId="77777777" w:rsidR="006F5025" w:rsidRDefault="00000000">
            <w:r>
              <w:t>wurstmeister/kafka</w:t>
            </w:r>
          </w:p>
        </w:tc>
        <w:tc>
          <w:tcPr>
            <w:tcW w:w="2160" w:type="dxa"/>
          </w:tcPr>
          <w:p w14:paraId="728D97A7" w14:textId="77777777" w:rsidR="006F5025" w:rsidRDefault="00000000">
            <w:r>
              <w:t>Bus d’événements (topic 'lichess_moves')</w:t>
            </w:r>
          </w:p>
        </w:tc>
        <w:tc>
          <w:tcPr>
            <w:tcW w:w="2160" w:type="dxa"/>
          </w:tcPr>
          <w:p w14:paraId="3CFFE445" w14:textId="77777777" w:rsidR="006F5025" w:rsidRDefault="00000000">
            <w:r>
              <w:t>9092</w:t>
            </w:r>
          </w:p>
        </w:tc>
      </w:tr>
      <w:tr w:rsidR="006F5025" w14:paraId="402E8EDF" w14:textId="77777777">
        <w:tc>
          <w:tcPr>
            <w:tcW w:w="2160" w:type="dxa"/>
          </w:tcPr>
          <w:p w14:paraId="4DAFA456" w14:textId="77777777" w:rsidR="006F5025" w:rsidRDefault="00000000">
            <w:r>
              <w:t>Zookeeper</w:t>
            </w:r>
          </w:p>
        </w:tc>
        <w:tc>
          <w:tcPr>
            <w:tcW w:w="2160" w:type="dxa"/>
          </w:tcPr>
          <w:p w14:paraId="66404D55" w14:textId="77777777" w:rsidR="006F5025" w:rsidRDefault="00000000">
            <w:r>
              <w:t>wurstmeister/zookeeper</w:t>
            </w:r>
          </w:p>
        </w:tc>
        <w:tc>
          <w:tcPr>
            <w:tcW w:w="2160" w:type="dxa"/>
          </w:tcPr>
          <w:p w14:paraId="4BE3AAC4" w14:textId="77777777" w:rsidR="006F5025" w:rsidRDefault="00000000">
            <w:r>
              <w:t>Coordination Kafka</w:t>
            </w:r>
          </w:p>
        </w:tc>
        <w:tc>
          <w:tcPr>
            <w:tcW w:w="2160" w:type="dxa"/>
          </w:tcPr>
          <w:p w14:paraId="781B08D3" w14:textId="77777777" w:rsidR="006F5025" w:rsidRDefault="00000000">
            <w:r>
              <w:t>2181</w:t>
            </w:r>
          </w:p>
        </w:tc>
      </w:tr>
      <w:tr w:rsidR="006F5025" w14:paraId="0751477B" w14:textId="77777777">
        <w:tc>
          <w:tcPr>
            <w:tcW w:w="2160" w:type="dxa"/>
          </w:tcPr>
          <w:p w14:paraId="552BE38B" w14:textId="77777777" w:rsidR="006F5025" w:rsidRDefault="00000000">
            <w:r>
              <w:lastRenderedPageBreak/>
              <w:t>Hadoop NameNode</w:t>
            </w:r>
          </w:p>
        </w:tc>
        <w:tc>
          <w:tcPr>
            <w:tcW w:w="2160" w:type="dxa"/>
          </w:tcPr>
          <w:p w14:paraId="0FC51FDE" w14:textId="77777777" w:rsidR="006F5025" w:rsidRDefault="00000000">
            <w:r>
              <w:t>bde2020/hadoop-namenode:2.0.0-hadoop3.2.1-java8</w:t>
            </w:r>
          </w:p>
        </w:tc>
        <w:tc>
          <w:tcPr>
            <w:tcW w:w="2160" w:type="dxa"/>
          </w:tcPr>
          <w:p w14:paraId="18644F5C" w14:textId="77777777" w:rsidR="006F5025" w:rsidRDefault="00000000">
            <w:r>
              <w:t>HDFS NN + UI</w:t>
            </w:r>
          </w:p>
        </w:tc>
        <w:tc>
          <w:tcPr>
            <w:tcW w:w="2160" w:type="dxa"/>
          </w:tcPr>
          <w:p w14:paraId="5B452961" w14:textId="77777777" w:rsidR="006F5025" w:rsidRDefault="00000000">
            <w:r>
              <w:t>9870, 9000</w:t>
            </w:r>
          </w:p>
        </w:tc>
      </w:tr>
      <w:tr w:rsidR="006F5025" w14:paraId="22F04845" w14:textId="77777777">
        <w:tc>
          <w:tcPr>
            <w:tcW w:w="2160" w:type="dxa"/>
          </w:tcPr>
          <w:p w14:paraId="542FF9F9" w14:textId="77777777" w:rsidR="006F5025" w:rsidRDefault="00000000">
            <w:r>
              <w:t>Hadoop DataNode</w:t>
            </w:r>
          </w:p>
        </w:tc>
        <w:tc>
          <w:tcPr>
            <w:tcW w:w="2160" w:type="dxa"/>
          </w:tcPr>
          <w:p w14:paraId="4F959973" w14:textId="77777777" w:rsidR="006F5025" w:rsidRDefault="00000000">
            <w:r>
              <w:t>bde2020/hadoop-datanode:2.0.0-hadoop3.2.1-java8</w:t>
            </w:r>
          </w:p>
        </w:tc>
        <w:tc>
          <w:tcPr>
            <w:tcW w:w="2160" w:type="dxa"/>
          </w:tcPr>
          <w:p w14:paraId="392CC25F" w14:textId="77777777" w:rsidR="006F5025" w:rsidRDefault="00000000">
            <w:r>
              <w:t>Stockage blocs HDFS</w:t>
            </w:r>
          </w:p>
        </w:tc>
        <w:tc>
          <w:tcPr>
            <w:tcW w:w="2160" w:type="dxa"/>
          </w:tcPr>
          <w:p w14:paraId="05297814" w14:textId="77777777" w:rsidR="006F5025" w:rsidRDefault="00000000">
            <w:r>
              <w:t>9864 (interne)</w:t>
            </w:r>
          </w:p>
        </w:tc>
      </w:tr>
      <w:tr w:rsidR="006F5025" w14:paraId="62ACEEDC" w14:textId="77777777">
        <w:tc>
          <w:tcPr>
            <w:tcW w:w="2160" w:type="dxa"/>
          </w:tcPr>
          <w:p w14:paraId="771150F6" w14:textId="77777777" w:rsidR="006F5025" w:rsidRDefault="00000000">
            <w:r>
              <w:t>YARN RM</w:t>
            </w:r>
          </w:p>
        </w:tc>
        <w:tc>
          <w:tcPr>
            <w:tcW w:w="2160" w:type="dxa"/>
          </w:tcPr>
          <w:p w14:paraId="6E5BDBA9" w14:textId="77777777" w:rsidR="006F5025" w:rsidRDefault="00000000">
            <w:r>
              <w:t>bde2020/hadoop-resourcemanager:2.0.0-hadoop3.2.1-java8</w:t>
            </w:r>
          </w:p>
        </w:tc>
        <w:tc>
          <w:tcPr>
            <w:tcW w:w="2160" w:type="dxa"/>
          </w:tcPr>
          <w:p w14:paraId="5506CA9E" w14:textId="77777777" w:rsidR="006F5025" w:rsidRDefault="00000000">
            <w:r>
              <w:t>Orch. jobs YARN</w:t>
            </w:r>
          </w:p>
        </w:tc>
        <w:tc>
          <w:tcPr>
            <w:tcW w:w="2160" w:type="dxa"/>
          </w:tcPr>
          <w:p w14:paraId="009802B8" w14:textId="77777777" w:rsidR="006F5025" w:rsidRDefault="00000000">
            <w:r>
              <w:t>8088 (interne)</w:t>
            </w:r>
          </w:p>
        </w:tc>
      </w:tr>
      <w:tr w:rsidR="006F5025" w14:paraId="610699BC" w14:textId="77777777">
        <w:tc>
          <w:tcPr>
            <w:tcW w:w="2160" w:type="dxa"/>
          </w:tcPr>
          <w:p w14:paraId="1F545999" w14:textId="77777777" w:rsidR="006F5025" w:rsidRDefault="00000000">
            <w:r>
              <w:t>YARN NM</w:t>
            </w:r>
          </w:p>
        </w:tc>
        <w:tc>
          <w:tcPr>
            <w:tcW w:w="2160" w:type="dxa"/>
          </w:tcPr>
          <w:p w14:paraId="01FE0233" w14:textId="77777777" w:rsidR="006F5025" w:rsidRDefault="00000000">
            <w:r>
              <w:t>bde2020/hadoop-nodemanager:2.0.0-hadoop3.2.1-java8</w:t>
            </w:r>
          </w:p>
        </w:tc>
        <w:tc>
          <w:tcPr>
            <w:tcW w:w="2160" w:type="dxa"/>
          </w:tcPr>
          <w:p w14:paraId="08A71A2D" w14:textId="77777777" w:rsidR="006F5025" w:rsidRDefault="00000000">
            <w:r>
              <w:t>Exécution conteneurs</w:t>
            </w:r>
          </w:p>
        </w:tc>
        <w:tc>
          <w:tcPr>
            <w:tcW w:w="2160" w:type="dxa"/>
          </w:tcPr>
          <w:p w14:paraId="0DA3D3F2" w14:textId="77777777" w:rsidR="006F5025" w:rsidRDefault="00000000">
            <w:r>
              <w:t>8042 (interne)</w:t>
            </w:r>
          </w:p>
        </w:tc>
      </w:tr>
      <w:tr w:rsidR="006F5025" w14:paraId="096F4E0C" w14:textId="77777777">
        <w:tc>
          <w:tcPr>
            <w:tcW w:w="2160" w:type="dxa"/>
          </w:tcPr>
          <w:p w14:paraId="5544A00B" w14:textId="77777777" w:rsidR="006F5025" w:rsidRDefault="00000000">
            <w:r>
              <w:t>HistoryServer</w:t>
            </w:r>
          </w:p>
        </w:tc>
        <w:tc>
          <w:tcPr>
            <w:tcW w:w="2160" w:type="dxa"/>
          </w:tcPr>
          <w:p w14:paraId="44BCA6F4" w14:textId="77777777" w:rsidR="006F5025" w:rsidRDefault="00000000">
            <w:r>
              <w:t>bde2020/hadoop-historyserver:2.0.0-hadoop3.2.1-java8</w:t>
            </w:r>
          </w:p>
        </w:tc>
        <w:tc>
          <w:tcPr>
            <w:tcW w:w="2160" w:type="dxa"/>
          </w:tcPr>
          <w:p w14:paraId="145DBA22" w14:textId="77777777" w:rsidR="006F5025" w:rsidRDefault="00000000">
            <w:r>
              <w:t>Historique jobs</w:t>
            </w:r>
          </w:p>
        </w:tc>
        <w:tc>
          <w:tcPr>
            <w:tcW w:w="2160" w:type="dxa"/>
          </w:tcPr>
          <w:p w14:paraId="6ABA5582" w14:textId="77777777" w:rsidR="006F5025" w:rsidRDefault="00000000">
            <w:r>
              <w:t>8188 (interne)</w:t>
            </w:r>
          </w:p>
        </w:tc>
      </w:tr>
      <w:tr w:rsidR="006F5025" w14:paraId="556720CE" w14:textId="77777777">
        <w:tc>
          <w:tcPr>
            <w:tcW w:w="2160" w:type="dxa"/>
          </w:tcPr>
          <w:p w14:paraId="0E11D277" w14:textId="77777777" w:rsidR="006F5025" w:rsidRDefault="00000000">
            <w:r>
              <w:t>Spark Master</w:t>
            </w:r>
          </w:p>
        </w:tc>
        <w:tc>
          <w:tcPr>
            <w:tcW w:w="2160" w:type="dxa"/>
          </w:tcPr>
          <w:p w14:paraId="5CC3EA3B" w14:textId="77777777" w:rsidR="006F5025" w:rsidRDefault="00000000">
            <w:r>
              <w:t>bde2020/spark-master:3.0.1-hadoop3.2</w:t>
            </w:r>
          </w:p>
        </w:tc>
        <w:tc>
          <w:tcPr>
            <w:tcW w:w="2160" w:type="dxa"/>
          </w:tcPr>
          <w:p w14:paraId="62FDD2D1" w14:textId="77777777" w:rsidR="006F5025" w:rsidRDefault="00000000">
            <w:r>
              <w:t>Planification Spark</w:t>
            </w:r>
          </w:p>
        </w:tc>
        <w:tc>
          <w:tcPr>
            <w:tcW w:w="2160" w:type="dxa"/>
          </w:tcPr>
          <w:p w14:paraId="3E8D7FA8" w14:textId="77777777" w:rsidR="006F5025" w:rsidRDefault="00000000">
            <w:r>
              <w:t>8080, 7077</w:t>
            </w:r>
          </w:p>
        </w:tc>
      </w:tr>
      <w:tr w:rsidR="006F5025" w14:paraId="0CD9DCC7" w14:textId="77777777">
        <w:tc>
          <w:tcPr>
            <w:tcW w:w="2160" w:type="dxa"/>
          </w:tcPr>
          <w:p w14:paraId="70625154" w14:textId="77777777" w:rsidR="006F5025" w:rsidRDefault="00000000">
            <w:r>
              <w:t>Spark Worker</w:t>
            </w:r>
          </w:p>
        </w:tc>
        <w:tc>
          <w:tcPr>
            <w:tcW w:w="2160" w:type="dxa"/>
          </w:tcPr>
          <w:p w14:paraId="06D70332" w14:textId="77777777" w:rsidR="006F5025" w:rsidRDefault="00000000">
            <w:r>
              <w:t>bde2020/spark-worker:3.0.1-hadoop3.2</w:t>
            </w:r>
          </w:p>
        </w:tc>
        <w:tc>
          <w:tcPr>
            <w:tcW w:w="2160" w:type="dxa"/>
          </w:tcPr>
          <w:p w14:paraId="01A25C6D" w14:textId="77777777" w:rsidR="006F5025" w:rsidRDefault="00000000">
            <w:r>
              <w:t>Exécution executors</w:t>
            </w:r>
          </w:p>
        </w:tc>
        <w:tc>
          <w:tcPr>
            <w:tcW w:w="2160" w:type="dxa"/>
          </w:tcPr>
          <w:p w14:paraId="4CC06B1C" w14:textId="77777777" w:rsidR="006F5025" w:rsidRDefault="00000000">
            <w:r>
              <w:t>—</w:t>
            </w:r>
          </w:p>
        </w:tc>
      </w:tr>
      <w:tr w:rsidR="006F5025" w14:paraId="04F5CA05" w14:textId="77777777">
        <w:tc>
          <w:tcPr>
            <w:tcW w:w="2160" w:type="dxa"/>
          </w:tcPr>
          <w:p w14:paraId="1CF787CD" w14:textId="77777777" w:rsidR="006F5025" w:rsidRDefault="00000000">
            <w:r>
              <w:t>Jupyter (PySpark)</w:t>
            </w:r>
          </w:p>
        </w:tc>
        <w:tc>
          <w:tcPr>
            <w:tcW w:w="2160" w:type="dxa"/>
          </w:tcPr>
          <w:p w14:paraId="5F217E37" w14:textId="77777777" w:rsidR="006F5025" w:rsidRDefault="00000000">
            <w:r>
              <w:t>jupyter/pyspark-notebook</w:t>
            </w:r>
          </w:p>
        </w:tc>
        <w:tc>
          <w:tcPr>
            <w:tcW w:w="2160" w:type="dxa"/>
          </w:tcPr>
          <w:p w14:paraId="22F3ED68" w14:textId="77777777" w:rsidR="006F5025" w:rsidRDefault="00000000">
            <w:r>
              <w:t>Dev/Tests PySpark</w:t>
            </w:r>
          </w:p>
        </w:tc>
        <w:tc>
          <w:tcPr>
            <w:tcW w:w="2160" w:type="dxa"/>
          </w:tcPr>
          <w:p w14:paraId="02E77811" w14:textId="77777777" w:rsidR="006F5025" w:rsidRDefault="00000000">
            <w:r>
              <w:t>8888</w:t>
            </w:r>
          </w:p>
        </w:tc>
      </w:tr>
      <w:tr w:rsidR="006F5025" w14:paraId="7BE4CA05" w14:textId="77777777">
        <w:tc>
          <w:tcPr>
            <w:tcW w:w="2160" w:type="dxa"/>
          </w:tcPr>
          <w:p w14:paraId="6453CAE1" w14:textId="77777777" w:rsidR="006F5025" w:rsidRDefault="00000000">
            <w:r>
              <w:t>Airflow stack</w:t>
            </w:r>
          </w:p>
        </w:tc>
        <w:tc>
          <w:tcPr>
            <w:tcW w:w="2160" w:type="dxa"/>
          </w:tcPr>
          <w:p w14:paraId="7D9AF8E2" w14:textId="77777777" w:rsidR="006F5025" w:rsidRDefault="00000000">
            <w:r>
              <w:t>apache/airflow:3.0.6 (+Redis, Postgres)</w:t>
            </w:r>
          </w:p>
        </w:tc>
        <w:tc>
          <w:tcPr>
            <w:tcW w:w="2160" w:type="dxa"/>
          </w:tcPr>
          <w:p w14:paraId="3D4B013E" w14:textId="77777777" w:rsidR="006F5025" w:rsidRDefault="00000000">
            <w:r>
              <w:t>Orchestration DAGs</w:t>
            </w:r>
          </w:p>
        </w:tc>
        <w:tc>
          <w:tcPr>
            <w:tcW w:w="2160" w:type="dxa"/>
          </w:tcPr>
          <w:p w14:paraId="017B8D35" w14:textId="77777777" w:rsidR="006F5025" w:rsidRDefault="00000000">
            <w:r>
              <w:t>8082 API, Web 8080 (interne)</w:t>
            </w:r>
          </w:p>
        </w:tc>
      </w:tr>
    </w:tbl>
    <w:p w14:paraId="1327229F" w14:textId="77777777" w:rsidR="006F5025" w:rsidRDefault="00000000">
      <w:pPr>
        <w:pStyle w:val="Titre1"/>
      </w:pPr>
      <w:r>
        <w:t>3. Couche Speed (Streaming)</w:t>
      </w:r>
    </w:p>
    <w:p w14:paraId="5F67F611" w14:textId="77777777" w:rsidR="006F5025" w:rsidRDefault="00000000">
      <w:r>
        <w:t>Topic Kafka : 'lichess_moves' (1 partition / 1 réplica). Broker : kafka:9092.</w:t>
      </w:r>
    </w:p>
    <w:p w14:paraId="3257CEE1" w14:textId="77777777" w:rsidR="006F5025" w:rsidRDefault="00000000">
      <w:r>
        <w:t>Producer (Python):</w:t>
      </w:r>
    </w:p>
    <w:p w14:paraId="6DA86C5F" w14:textId="77777777" w:rsidR="006F5025" w:rsidRDefault="00000000">
      <w:r>
        <w:t>• API: https://lichess.org/api/tv/channels → récupération d’un gameId TV courant.</w:t>
      </w:r>
    </w:p>
    <w:p w14:paraId="71526228" w14:textId="77777777" w:rsidR="006F5025" w:rsidRDefault="00000000">
      <w:r>
        <w:t>• Stream NDJSON: /api/stream/game/{gameId} (entêtes Accept: application/x-ndjson).</w:t>
      </w:r>
    </w:p>
    <w:p w14:paraId="008C9D3C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>• Publication vers Kafka (JSON). Périodicité de polling ~60s (reconnexion tolérante aux erreurs).</w:t>
      </w:r>
    </w:p>
    <w:p w14:paraId="2D78AE49" w14:textId="77777777" w:rsidR="006F5025" w:rsidRPr="00A321A6" w:rsidRDefault="00000000">
      <w:pPr>
        <w:rPr>
          <w:lang w:val="fr-FR"/>
        </w:rPr>
      </w:pPr>
      <w:proofErr w:type="spellStart"/>
      <w:r w:rsidRPr="00A321A6">
        <w:rPr>
          <w:lang w:val="fr-FR"/>
        </w:rPr>
        <w:t>Consumers</w:t>
      </w:r>
      <w:proofErr w:type="spellEnd"/>
      <w:r w:rsidRPr="00A321A6">
        <w:rPr>
          <w:lang w:val="fr-FR"/>
        </w:rPr>
        <w:t xml:space="preserve"> (Python</w:t>
      </w:r>
      <w:proofErr w:type="gramStart"/>
      <w:r w:rsidRPr="00A321A6">
        <w:rPr>
          <w:lang w:val="fr-FR"/>
        </w:rPr>
        <w:t>):</w:t>
      </w:r>
      <w:proofErr w:type="gramEnd"/>
    </w:p>
    <w:p w14:paraId="09C2F5CC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lastRenderedPageBreak/>
        <w:t>• Consumer-</w:t>
      </w:r>
      <w:proofErr w:type="gramStart"/>
      <w:r w:rsidRPr="00A321A6">
        <w:rPr>
          <w:lang w:val="fr-FR"/>
        </w:rPr>
        <w:t>Excel:</w:t>
      </w:r>
      <w:proofErr w:type="gramEnd"/>
      <w:r w:rsidRPr="00A321A6">
        <w:rPr>
          <w:lang w:val="fr-FR"/>
        </w:rPr>
        <w:t xml:space="preserve"> consolide les événements et écrit/agrège dans lichess_powerbi.xlsx (feuilles </w:t>
      </w:r>
      <w:proofErr w:type="spellStart"/>
      <w:r w:rsidRPr="00A321A6">
        <w:rPr>
          <w:lang w:val="fr-FR"/>
        </w:rPr>
        <w:t>raw_data</w:t>
      </w:r>
      <w:proofErr w:type="spellEnd"/>
      <w:r w:rsidRPr="00A321A6">
        <w:rPr>
          <w:lang w:val="fr-FR"/>
        </w:rPr>
        <w:t xml:space="preserve">, </w:t>
      </w:r>
      <w:proofErr w:type="spellStart"/>
      <w:r w:rsidRPr="00A321A6">
        <w:rPr>
          <w:lang w:val="fr-FR"/>
        </w:rPr>
        <w:t>player_stats</w:t>
      </w:r>
      <w:proofErr w:type="spellEnd"/>
      <w:r w:rsidRPr="00A321A6">
        <w:rPr>
          <w:lang w:val="fr-FR"/>
        </w:rPr>
        <w:t xml:space="preserve">, </w:t>
      </w:r>
      <w:proofErr w:type="spellStart"/>
      <w:r w:rsidRPr="00A321A6">
        <w:rPr>
          <w:lang w:val="fr-FR"/>
        </w:rPr>
        <w:t>game_stats</w:t>
      </w:r>
      <w:proofErr w:type="spellEnd"/>
      <w:r w:rsidRPr="00A321A6">
        <w:rPr>
          <w:lang w:val="fr-FR"/>
        </w:rPr>
        <w:t>). Rafraîchissement batch toutes les 60s.</w:t>
      </w:r>
    </w:p>
    <w:p w14:paraId="175C58D5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>• Consumer-</w:t>
      </w:r>
      <w:proofErr w:type="gramStart"/>
      <w:r w:rsidRPr="00A321A6">
        <w:rPr>
          <w:lang w:val="fr-FR"/>
        </w:rPr>
        <w:t>HDFS:</w:t>
      </w:r>
      <w:proofErr w:type="gramEnd"/>
      <w:r w:rsidRPr="00A321A6">
        <w:rPr>
          <w:lang w:val="fr-FR"/>
        </w:rPr>
        <w:t xml:space="preserve"> agrège par id de partie et met à jour /user/</w:t>
      </w:r>
      <w:proofErr w:type="spellStart"/>
      <w:r w:rsidRPr="00A321A6">
        <w:rPr>
          <w:lang w:val="fr-FR"/>
        </w:rPr>
        <w:t>jovyan</w:t>
      </w:r>
      <w:proofErr w:type="spellEnd"/>
      <w:r w:rsidRPr="00A321A6">
        <w:rPr>
          <w:lang w:val="fr-FR"/>
        </w:rPr>
        <w:t>/</w:t>
      </w:r>
      <w:proofErr w:type="spellStart"/>
      <w:r w:rsidRPr="00A321A6">
        <w:rPr>
          <w:lang w:val="fr-FR"/>
        </w:rPr>
        <w:t>lichess</w:t>
      </w:r>
      <w:proofErr w:type="spellEnd"/>
      <w:r w:rsidRPr="00A321A6">
        <w:rPr>
          <w:lang w:val="fr-FR"/>
        </w:rPr>
        <w:t>/</w:t>
      </w:r>
      <w:proofErr w:type="spellStart"/>
      <w:r w:rsidRPr="00A321A6">
        <w:rPr>
          <w:lang w:val="fr-FR"/>
        </w:rPr>
        <w:t>lichess</w:t>
      </w:r>
      <w:proofErr w:type="spellEnd"/>
      <w:r w:rsidRPr="00A321A6">
        <w:rPr>
          <w:lang w:val="fr-FR"/>
        </w:rPr>
        <w:t>_&lt;</w:t>
      </w:r>
      <w:proofErr w:type="spellStart"/>
      <w:r w:rsidRPr="00A321A6">
        <w:rPr>
          <w:lang w:val="fr-FR"/>
        </w:rPr>
        <w:t>gameId</w:t>
      </w:r>
      <w:proofErr w:type="spellEnd"/>
      <w:r w:rsidRPr="00A321A6">
        <w:rPr>
          <w:lang w:val="fr-FR"/>
        </w:rPr>
        <w:t>&gt;.</w:t>
      </w:r>
      <w:proofErr w:type="spellStart"/>
      <w:r w:rsidRPr="00A321A6">
        <w:rPr>
          <w:lang w:val="fr-FR"/>
        </w:rPr>
        <w:t>json</w:t>
      </w:r>
      <w:proofErr w:type="spellEnd"/>
      <w:r w:rsidRPr="00A321A6">
        <w:rPr>
          <w:lang w:val="fr-FR"/>
        </w:rPr>
        <w:t xml:space="preserve"> sur HDFS via </w:t>
      </w:r>
      <w:proofErr w:type="spellStart"/>
      <w:r w:rsidRPr="00A321A6">
        <w:rPr>
          <w:lang w:val="fr-FR"/>
        </w:rPr>
        <w:t>WebHDFS</w:t>
      </w:r>
      <w:proofErr w:type="spellEnd"/>
      <w:r w:rsidRPr="00A321A6">
        <w:rPr>
          <w:lang w:val="fr-FR"/>
        </w:rPr>
        <w:t xml:space="preserve"> (9870).</w:t>
      </w:r>
    </w:p>
    <w:p w14:paraId="4CC8AAAC" w14:textId="77777777" w:rsidR="006F5025" w:rsidRPr="00A321A6" w:rsidRDefault="00000000">
      <w:pPr>
        <w:pStyle w:val="Titre2"/>
        <w:rPr>
          <w:lang w:val="fr-FR"/>
        </w:rPr>
      </w:pPr>
      <w:r w:rsidRPr="00A321A6">
        <w:rPr>
          <w:lang w:val="fr-FR"/>
        </w:rPr>
        <w:t>3.1 Schéma – Événements</w:t>
      </w:r>
    </w:p>
    <w:p w14:paraId="49486F06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 xml:space="preserve">Événement début de partie (exemples de champs) : id, </w:t>
      </w:r>
      <w:proofErr w:type="spellStart"/>
      <w:r w:rsidRPr="00A321A6">
        <w:rPr>
          <w:lang w:val="fr-FR"/>
        </w:rPr>
        <w:t>players</w:t>
      </w:r>
      <w:proofErr w:type="spellEnd"/>
      <w:r w:rsidRPr="00A321A6">
        <w:rPr>
          <w:lang w:val="fr-FR"/>
        </w:rPr>
        <w:t>{white{user{</w:t>
      </w:r>
      <w:proofErr w:type="spellStart"/>
      <w:r w:rsidRPr="00A321A6">
        <w:rPr>
          <w:lang w:val="fr-FR"/>
        </w:rPr>
        <w:t>name</w:t>
      </w:r>
      <w:proofErr w:type="spellEnd"/>
      <w:proofErr w:type="gramStart"/>
      <w:r w:rsidRPr="00A321A6">
        <w:rPr>
          <w:lang w:val="fr-FR"/>
        </w:rPr>
        <w:t>},rating</w:t>
      </w:r>
      <w:proofErr w:type="gramEnd"/>
      <w:r w:rsidRPr="00A321A6">
        <w:rPr>
          <w:lang w:val="fr-FR"/>
        </w:rPr>
        <w:t xml:space="preserve">}, black{…}}, </w:t>
      </w:r>
      <w:proofErr w:type="spellStart"/>
      <w:r w:rsidRPr="00A321A6">
        <w:rPr>
          <w:lang w:val="fr-FR"/>
        </w:rPr>
        <w:t>wc</w:t>
      </w:r>
      <w:proofErr w:type="spellEnd"/>
      <w:r w:rsidRPr="00A321A6">
        <w:rPr>
          <w:lang w:val="fr-FR"/>
        </w:rPr>
        <w:t xml:space="preserve">, </w:t>
      </w:r>
      <w:proofErr w:type="spellStart"/>
      <w:r w:rsidRPr="00A321A6">
        <w:rPr>
          <w:lang w:val="fr-FR"/>
        </w:rPr>
        <w:t>bc</w:t>
      </w:r>
      <w:proofErr w:type="spellEnd"/>
      <w:r w:rsidRPr="00A321A6">
        <w:rPr>
          <w:lang w:val="fr-FR"/>
        </w:rPr>
        <w:t xml:space="preserve">, </w:t>
      </w:r>
      <w:proofErr w:type="spellStart"/>
      <w:r w:rsidRPr="00A321A6">
        <w:rPr>
          <w:lang w:val="fr-FR"/>
        </w:rPr>
        <w:t>status</w:t>
      </w:r>
      <w:proofErr w:type="spellEnd"/>
      <w:r w:rsidRPr="00A321A6">
        <w:rPr>
          <w:lang w:val="fr-FR"/>
        </w:rPr>
        <w:t>{</w:t>
      </w:r>
      <w:proofErr w:type="spellStart"/>
      <w:r w:rsidRPr="00A321A6">
        <w:rPr>
          <w:lang w:val="fr-FR"/>
        </w:rPr>
        <w:t>name</w:t>
      </w:r>
      <w:proofErr w:type="spellEnd"/>
      <w:r w:rsidRPr="00A321A6">
        <w:rPr>
          <w:lang w:val="fr-FR"/>
        </w:rPr>
        <w:t>}, winner.</w:t>
      </w:r>
    </w:p>
    <w:p w14:paraId="7AD815F0" w14:textId="77777777" w:rsidR="006F5025" w:rsidRDefault="00000000">
      <w:proofErr w:type="spellStart"/>
      <w:r>
        <w:t>Événement</w:t>
      </w:r>
      <w:proofErr w:type="spellEnd"/>
      <w:r>
        <w:t xml:space="preserve"> </w:t>
      </w:r>
      <w:proofErr w:type="spellStart"/>
      <w:r>
        <w:t>mouvement</w:t>
      </w:r>
      <w:proofErr w:type="spellEnd"/>
      <w:r>
        <w:t xml:space="preserve"> (</w:t>
      </w:r>
      <w:proofErr w:type="spellStart"/>
      <w:r>
        <w:t>exemples</w:t>
      </w:r>
      <w:proofErr w:type="spellEnd"/>
      <w:proofErr w:type="gramStart"/>
      <w:r>
        <w:t>) :</w:t>
      </w:r>
      <w:proofErr w:type="gramEnd"/>
      <w:r>
        <w:t xml:space="preserve"> fen, lm (last move), wc, bc, status?, winner?</w:t>
      </w:r>
    </w:p>
    <w:p w14:paraId="4ECE9372" w14:textId="77777777" w:rsidR="006F5025" w:rsidRDefault="00000000">
      <w:r>
        <w:t>Schéma interne consolidé pour Excel/HDFS : timestamp, game_id, player, rating, last_move, color, wc, bc, status, winner.</w:t>
      </w:r>
    </w:p>
    <w:p w14:paraId="65FB4E9C" w14:textId="77777777" w:rsidR="006F5025" w:rsidRDefault="00000000">
      <w:pPr>
        <w:pStyle w:val="Titre1"/>
      </w:pPr>
      <w:r>
        <w:t>4. Couche Batch (Spark)</w:t>
      </w:r>
    </w:p>
    <w:p w14:paraId="75039A79" w14:textId="77777777" w:rsidR="006F5025" w:rsidRDefault="00000000">
      <w:r>
        <w:t>Script : work/model/batch_panel.py (ex.).</w:t>
      </w:r>
    </w:p>
    <w:p w14:paraId="264A1210" w14:textId="77777777" w:rsidR="006F5025" w:rsidRDefault="00000000">
      <w:r>
        <w:t>Entrée HDFS : hdfs://namenode:9000/lichess/streaming/lichess.json</w:t>
      </w:r>
    </w:p>
    <w:p w14:paraId="02A3BE44" w14:textId="77777777" w:rsidR="006F5025" w:rsidRDefault="00000000">
      <w:r>
        <w:t>Sorties HDFS : hdfs://namenode:9000/lichess/batch_results/games_by_status et avg_moves (JSON).</w:t>
      </w:r>
    </w:p>
    <w:p w14:paraId="5EC6F0FF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>Transformations clés :</w:t>
      </w:r>
    </w:p>
    <w:p w14:paraId="11184C9F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 xml:space="preserve">• </w:t>
      </w:r>
      <w:proofErr w:type="spellStart"/>
      <w:r w:rsidRPr="00A321A6">
        <w:rPr>
          <w:lang w:val="fr-FR"/>
        </w:rPr>
        <w:t>groupBy</w:t>
      </w:r>
      <w:proofErr w:type="spellEnd"/>
      <w:r w:rsidRPr="00A321A6">
        <w:rPr>
          <w:lang w:val="fr-FR"/>
        </w:rPr>
        <w:t>(</w:t>
      </w:r>
      <w:proofErr w:type="spellStart"/>
      <w:r w:rsidRPr="00A321A6">
        <w:rPr>
          <w:lang w:val="fr-FR"/>
        </w:rPr>
        <w:t>status</w:t>
      </w:r>
      <w:proofErr w:type="spellEnd"/>
      <w:r w:rsidRPr="00A321A6">
        <w:rPr>
          <w:lang w:val="fr-FR"/>
        </w:rPr>
        <w:t xml:space="preserve">) → count </w:t>
      </w:r>
      <w:proofErr w:type="spellStart"/>
      <w:r w:rsidRPr="00A321A6">
        <w:rPr>
          <w:lang w:val="fr-FR"/>
        </w:rPr>
        <w:t>nb_games</w:t>
      </w:r>
      <w:proofErr w:type="spellEnd"/>
      <w:r w:rsidRPr="00A321A6">
        <w:rPr>
          <w:lang w:val="fr-FR"/>
        </w:rPr>
        <w:t>.</w:t>
      </w:r>
    </w:p>
    <w:p w14:paraId="6C401C0B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 xml:space="preserve">• Estimation de </w:t>
      </w:r>
      <w:proofErr w:type="spellStart"/>
      <w:r w:rsidRPr="00A321A6">
        <w:rPr>
          <w:lang w:val="fr-FR"/>
        </w:rPr>
        <w:t>nb_moves</w:t>
      </w:r>
      <w:proofErr w:type="spellEnd"/>
      <w:r w:rsidRPr="00A321A6">
        <w:rPr>
          <w:lang w:val="fr-FR"/>
        </w:rPr>
        <w:t xml:space="preserve"> à partir de la chaîne 'moves' (si disponible) et calcul de </w:t>
      </w:r>
      <w:proofErr w:type="spellStart"/>
      <w:r w:rsidRPr="00A321A6">
        <w:rPr>
          <w:lang w:val="fr-FR"/>
        </w:rPr>
        <w:t>avg_moves</w:t>
      </w:r>
      <w:proofErr w:type="spellEnd"/>
      <w:r w:rsidRPr="00A321A6">
        <w:rPr>
          <w:lang w:val="fr-FR"/>
        </w:rPr>
        <w:t>.</w:t>
      </w:r>
    </w:p>
    <w:p w14:paraId="7280B93F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>• Affichage/échantillon (</w:t>
      </w:r>
      <w:proofErr w:type="spellStart"/>
      <w:proofErr w:type="gramStart"/>
      <w:r w:rsidRPr="00A321A6">
        <w:rPr>
          <w:lang w:val="fr-FR"/>
        </w:rPr>
        <w:t>df.show</w:t>
      </w:r>
      <w:proofErr w:type="spellEnd"/>
      <w:proofErr w:type="gramEnd"/>
      <w:r w:rsidRPr="00A321A6">
        <w:rPr>
          <w:lang w:val="fr-FR"/>
        </w:rPr>
        <w:t>) pour contrôle.</w:t>
      </w:r>
    </w:p>
    <w:p w14:paraId="4F4F8B6A" w14:textId="77777777" w:rsidR="006F5025" w:rsidRDefault="00000000">
      <w:pPr>
        <w:pStyle w:val="Titre1"/>
      </w:pPr>
      <w:r>
        <w:t>5. Orchestration (Airflow)</w:t>
      </w:r>
    </w:p>
    <w:p w14:paraId="39A44025" w14:textId="77777777" w:rsidR="006F5025" w:rsidRDefault="00000000">
      <w:r>
        <w:t>DAG: lichess_streaming_dag (schedule manuel).</w:t>
      </w:r>
    </w:p>
    <w:p w14:paraId="6D3D8EB9" w14:textId="77777777" w:rsidR="006F5025" w:rsidRDefault="00000000">
      <w:r>
        <w:t>Tâche SparkSubmitOperator: application=/opt/airflow/dags/scripts/spark_streaming.py, driver/executor mémoire=2g, 2 cœurs.</w:t>
      </w:r>
    </w:p>
    <w:p w14:paraId="6D9953C1" w14:textId="77777777" w:rsidR="006F5025" w:rsidRDefault="00000000">
      <w:r>
        <w:t>Airflow déployé via docker-compose dédié (Postgres, Redis, Webserver/API, Scheduler, Worker, Triggerer).</w:t>
      </w:r>
    </w:p>
    <w:p w14:paraId="2E2EF964" w14:textId="77777777" w:rsidR="006F5025" w:rsidRPr="00A321A6" w:rsidRDefault="00000000">
      <w:pPr>
        <w:pStyle w:val="Titre1"/>
        <w:rPr>
          <w:lang w:val="fr-FR"/>
        </w:rPr>
      </w:pPr>
      <w:r w:rsidRPr="00A321A6">
        <w:rPr>
          <w:lang w:val="fr-FR"/>
        </w:rPr>
        <w:t>6. Frontends</w:t>
      </w:r>
    </w:p>
    <w:p w14:paraId="5B2248EB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>Dashboard temps réel : Power BI connecté au fichier Excel 'lichess_powerbi.xlsx' (rafraîchi par le consumer).</w:t>
      </w:r>
    </w:p>
    <w:p w14:paraId="4D54462C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lastRenderedPageBreak/>
        <w:t>Panneau de filtrage : notebooks/scripts Python (</w:t>
      </w:r>
      <w:proofErr w:type="spellStart"/>
      <w:r w:rsidRPr="00A321A6">
        <w:rPr>
          <w:lang w:val="fr-FR"/>
        </w:rPr>
        <w:t>work</w:t>
      </w:r>
      <w:proofErr w:type="spellEnd"/>
      <w:r w:rsidRPr="00A321A6">
        <w:rPr>
          <w:lang w:val="fr-FR"/>
        </w:rPr>
        <w:t xml:space="preserve">/model) permettant requêtes additionnelles et écriture </w:t>
      </w:r>
      <w:proofErr w:type="gramStart"/>
      <w:r w:rsidRPr="00A321A6">
        <w:rPr>
          <w:lang w:val="fr-FR"/>
        </w:rPr>
        <w:t>HDFS;</w:t>
      </w:r>
      <w:proofErr w:type="gramEnd"/>
      <w:r w:rsidRPr="00A321A6">
        <w:rPr>
          <w:lang w:val="fr-FR"/>
        </w:rPr>
        <w:t xml:space="preserve"> possibilité d’exposer via Flask/</w:t>
      </w:r>
      <w:proofErr w:type="spellStart"/>
      <w:r w:rsidRPr="00A321A6">
        <w:rPr>
          <w:lang w:val="fr-FR"/>
        </w:rPr>
        <w:t>FastAPI</w:t>
      </w:r>
      <w:proofErr w:type="spellEnd"/>
      <w:r w:rsidRPr="00A321A6">
        <w:rPr>
          <w:lang w:val="fr-FR"/>
        </w:rPr>
        <w:t>.</w:t>
      </w:r>
    </w:p>
    <w:p w14:paraId="3514E7EB" w14:textId="7F3A261A" w:rsidR="006F5025" w:rsidRDefault="00000000">
      <w:pPr>
        <w:rPr>
          <w:lang w:val="fr-FR"/>
        </w:rPr>
      </w:pPr>
      <w:proofErr w:type="spellStart"/>
      <w:r w:rsidRPr="00A321A6">
        <w:rPr>
          <w:lang w:val="fr-FR"/>
        </w:rPr>
        <w:t>Alerting</w:t>
      </w:r>
      <w:proofErr w:type="spellEnd"/>
      <w:r w:rsidRPr="00A321A6">
        <w:rPr>
          <w:lang w:val="fr-FR"/>
        </w:rPr>
        <w:t xml:space="preserve"> simple : log/</w:t>
      </w:r>
      <w:proofErr w:type="spellStart"/>
      <w:r w:rsidRPr="00A321A6">
        <w:rPr>
          <w:lang w:val="fr-FR"/>
        </w:rPr>
        <w:t>print</w:t>
      </w:r>
      <w:proofErr w:type="spellEnd"/>
      <w:r w:rsidRPr="00A321A6">
        <w:rPr>
          <w:lang w:val="fr-FR"/>
        </w:rPr>
        <w:t xml:space="preserve"> côté </w:t>
      </w:r>
      <w:proofErr w:type="spellStart"/>
      <w:r w:rsidRPr="00A321A6">
        <w:rPr>
          <w:lang w:val="fr-FR"/>
        </w:rPr>
        <w:t>consumers</w:t>
      </w:r>
      <w:proofErr w:type="spellEnd"/>
      <w:r w:rsidRPr="00A321A6">
        <w:rPr>
          <w:lang w:val="fr-FR"/>
        </w:rPr>
        <w:t xml:space="preserve"> + possibilité d’extension (email/</w:t>
      </w:r>
      <w:proofErr w:type="spellStart"/>
      <w:r w:rsidRPr="00A321A6">
        <w:rPr>
          <w:lang w:val="fr-FR"/>
        </w:rPr>
        <w:t>webhook</w:t>
      </w:r>
      <w:proofErr w:type="spellEnd"/>
      <w:r w:rsidRPr="00A321A6">
        <w:rPr>
          <w:lang w:val="fr-FR"/>
        </w:rPr>
        <w:t>).</w:t>
      </w:r>
    </w:p>
    <w:p w14:paraId="1CC95267" w14:textId="77777777" w:rsidR="00EC316E" w:rsidRPr="007A3476" w:rsidRDefault="00EC316E" w:rsidP="00EC316E">
      <w:pPr>
        <w:pStyle w:val="Titre2"/>
        <w:rPr>
          <w:lang w:val="fr-FR"/>
        </w:rPr>
      </w:pPr>
      <w:r w:rsidRPr="007A3476">
        <w:rPr>
          <w:lang w:val="fr-FR"/>
        </w:rPr>
        <w:t>Frontend Flask — Panneau de visualisation et filtrage</w:t>
      </w:r>
    </w:p>
    <w:p w14:paraId="726AF595" w14:textId="77777777" w:rsidR="00EC316E" w:rsidRDefault="00EC316E" w:rsidP="00EC316E">
      <w:pPr>
        <w:pStyle w:val="NormalWeb"/>
      </w:pPr>
      <w:r>
        <w:t xml:space="preserve">Un </w:t>
      </w:r>
      <w:r>
        <w:rPr>
          <w:rStyle w:val="lev"/>
        </w:rPr>
        <w:t>frontend web léger</w:t>
      </w:r>
      <w:r>
        <w:t xml:space="preserve"> a été développé avec </w:t>
      </w:r>
      <w:r>
        <w:rPr>
          <w:rStyle w:val="lev"/>
        </w:rPr>
        <w:t>Flask</w:t>
      </w:r>
      <w:r>
        <w:t xml:space="preserve"> afin d’exposer les résultats produits par le pipeline (fichier Excel généré par le consumer Kafka → Excel).</w:t>
      </w:r>
    </w:p>
    <w:p w14:paraId="0C5C4FDD" w14:textId="77777777" w:rsidR="00EC316E" w:rsidRDefault="00EC316E" w:rsidP="00EC316E">
      <w:pPr>
        <w:pStyle w:val="Titre3"/>
      </w:pPr>
      <w:r>
        <w:t xml:space="preserve">Structure du </w:t>
      </w:r>
      <w:proofErr w:type="spellStart"/>
      <w:r>
        <w:t>projet</w:t>
      </w:r>
      <w:proofErr w:type="spellEnd"/>
    </w:p>
    <w:p w14:paraId="4C709924" w14:textId="77777777" w:rsidR="00EC316E" w:rsidRDefault="00EC316E" w:rsidP="00EC316E">
      <w:pPr>
        <w:pStyle w:val="NormalWeb"/>
        <w:numPr>
          <w:ilvl w:val="0"/>
          <w:numId w:val="10"/>
        </w:numPr>
      </w:pPr>
      <w:r>
        <w:rPr>
          <w:rStyle w:val="CodeHTML"/>
          <w:rFonts w:eastAsiaTheme="majorEastAsia"/>
        </w:rPr>
        <w:t>app.py</w:t>
      </w:r>
      <w:r>
        <w:t xml:space="preserve"> : application Flask (logique backend).</w:t>
      </w:r>
    </w:p>
    <w:p w14:paraId="16AFDB57" w14:textId="77777777" w:rsidR="00EC316E" w:rsidRDefault="00EC316E" w:rsidP="00EC316E">
      <w:pPr>
        <w:pStyle w:val="NormalWeb"/>
        <w:numPr>
          <w:ilvl w:val="0"/>
          <w:numId w:val="10"/>
        </w:numPr>
      </w:pPr>
      <w:proofErr w:type="spellStart"/>
      <w:r>
        <w:rPr>
          <w:rStyle w:val="CodeHTML"/>
          <w:rFonts w:eastAsiaTheme="majorEastAsia"/>
        </w:rPr>
        <w:t>templates</w:t>
      </w:r>
      <w:proofErr w:type="spellEnd"/>
      <w:r>
        <w:rPr>
          <w:rStyle w:val="CodeHTML"/>
          <w:rFonts w:eastAsiaTheme="majorEastAsia"/>
        </w:rPr>
        <w:t>/index.html</w:t>
      </w:r>
      <w:r>
        <w:t xml:space="preserve"> : page HTML principale (Jinja2).</w:t>
      </w:r>
    </w:p>
    <w:p w14:paraId="737E433D" w14:textId="77777777" w:rsidR="00EC316E" w:rsidRDefault="00EC316E" w:rsidP="00EC316E">
      <w:pPr>
        <w:pStyle w:val="NormalWeb"/>
        <w:numPr>
          <w:ilvl w:val="0"/>
          <w:numId w:val="10"/>
        </w:numPr>
      </w:pPr>
      <w:proofErr w:type="spellStart"/>
      <w:r>
        <w:rPr>
          <w:rStyle w:val="CodeHTML"/>
          <w:rFonts w:eastAsiaTheme="majorEastAsia"/>
        </w:rPr>
        <w:t>static</w:t>
      </w:r>
      <w:proofErr w:type="spellEnd"/>
      <w:r>
        <w:rPr>
          <w:rStyle w:val="CodeHTML"/>
          <w:rFonts w:eastAsiaTheme="majorEastAsia"/>
        </w:rPr>
        <w:t>/styles.css</w:t>
      </w:r>
      <w:r>
        <w:t xml:space="preserve"> : feuille de style.</w:t>
      </w:r>
    </w:p>
    <w:p w14:paraId="4DE66290" w14:textId="77777777" w:rsidR="00EC316E" w:rsidRDefault="00EC316E" w:rsidP="00EC316E">
      <w:pPr>
        <w:pStyle w:val="NormalWeb"/>
        <w:numPr>
          <w:ilvl w:val="0"/>
          <w:numId w:val="10"/>
        </w:numPr>
      </w:pPr>
      <w:proofErr w:type="spellStart"/>
      <w:r>
        <w:rPr>
          <w:rStyle w:val="CodeHTML"/>
          <w:rFonts w:eastAsiaTheme="majorEastAsia"/>
        </w:rPr>
        <w:t>static</w:t>
      </w:r>
      <w:proofErr w:type="spellEnd"/>
      <w:r>
        <w:rPr>
          <w:rStyle w:val="CodeHTML"/>
          <w:rFonts w:eastAsiaTheme="majorEastAsia"/>
        </w:rPr>
        <w:t>/bg.jpg</w:t>
      </w:r>
      <w:r>
        <w:t xml:space="preserve"> : image de fond (optionnelle).</w:t>
      </w:r>
    </w:p>
    <w:p w14:paraId="1A5FFB44" w14:textId="77777777" w:rsidR="00EC316E" w:rsidRDefault="00EC316E" w:rsidP="00EC316E">
      <w:pPr>
        <w:pStyle w:val="NormalWeb"/>
        <w:numPr>
          <w:ilvl w:val="0"/>
          <w:numId w:val="10"/>
        </w:numPr>
      </w:pPr>
      <w:r>
        <w:rPr>
          <w:rStyle w:val="CodeHTML"/>
          <w:rFonts w:eastAsiaTheme="majorEastAsia"/>
        </w:rPr>
        <w:t>requirements.txt</w:t>
      </w:r>
      <w:r>
        <w:t xml:space="preserve"> : dépendances Python.</w:t>
      </w:r>
    </w:p>
    <w:p w14:paraId="6F372815" w14:textId="77777777" w:rsidR="00EC316E" w:rsidRDefault="00EC316E" w:rsidP="00EC316E">
      <w:pPr>
        <w:pStyle w:val="NormalWeb"/>
        <w:numPr>
          <w:ilvl w:val="0"/>
          <w:numId w:val="10"/>
        </w:numPr>
      </w:pPr>
      <w:r>
        <w:rPr>
          <w:rStyle w:val="CodeHTML"/>
          <w:rFonts w:eastAsiaTheme="majorEastAsia"/>
        </w:rPr>
        <w:t>lichess_powerbi.xlsx</w:t>
      </w:r>
      <w:r>
        <w:t xml:space="preserve"> : fichier Excel source (alimenté en continu).</w:t>
      </w:r>
    </w:p>
    <w:p w14:paraId="3209994D" w14:textId="77777777" w:rsidR="00EC316E" w:rsidRDefault="00EC316E" w:rsidP="00EC316E">
      <w:pPr>
        <w:pStyle w:val="Titre3"/>
      </w:pPr>
      <w:proofErr w:type="spellStart"/>
      <w:r>
        <w:t>Fonctionnement</w:t>
      </w:r>
      <w:proofErr w:type="spellEnd"/>
    </w:p>
    <w:p w14:paraId="354AF990" w14:textId="77777777" w:rsidR="00EC316E" w:rsidRDefault="00EC316E" w:rsidP="00EC316E">
      <w:pPr>
        <w:pStyle w:val="NormalWeb"/>
        <w:numPr>
          <w:ilvl w:val="0"/>
          <w:numId w:val="11"/>
        </w:numPr>
      </w:pPr>
      <w:r>
        <w:t xml:space="preserve">À chaque requête sur </w:t>
      </w:r>
      <w:r>
        <w:rPr>
          <w:rStyle w:val="CodeHTML"/>
          <w:rFonts w:eastAsiaTheme="majorEastAsia"/>
        </w:rPr>
        <w:t>/</w:t>
      </w:r>
      <w:r>
        <w:t xml:space="preserve">, l’application lit le fichier </w:t>
      </w:r>
      <w:r>
        <w:rPr>
          <w:rStyle w:val="lev"/>
        </w:rPr>
        <w:t>Excel</w:t>
      </w:r>
      <w:r>
        <w:t xml:space="preserve"> contenant les données </w:t>
      </w:r>
      <w:proofErr w:type="spellStart"/>
      <w:r>
        <w:t>Lichess</w:t>
      </w:r>
      <w:proofErr w:type="spellEnd"/>
      <w:r>
        <w:t>.</w:t>
      </w:r>
    </w:p>
    <w:p w14:paraId="1854D3F2" w14:textId="77777777" w:rsidR="00EC316E" w:rsidRDefault="00EC316E" w:rsidP="00EC316E">
      <w:pPr>
        <w:pStyle w:val="NormalWeb"/>
        <w:numPr>
          <w:ilvl w:val="0"/>
          <w:numId w:val="11"/>
        </w:numPr>
      </w:pPr>
      <w:r>
        <w:t xml:space="preserve">Les onglets </w:t>
      </w:r>
      <w:proofErr w:type="spellStart"/>
      <w:r>
        <w:rPr>
          <w:rStyle w:val="CodeHTML"/>
          <w:rFonts w:eastAsiaTheme="majorEastAsia"/>
        </w:rPr>
        <w:t>raw_data</w:t>
      </w:r>
      <w:proofErr w:type="spellEnd"/>
      <w:r>
        <w:t xml:space="preserve"> et </w:t>
      </w:r>
      <w:proofErr w:type="spellStart"/>
      <w:r>
        <w:rPr>
          <w:rStyle w:val="CodeHTML"/>
          <w:rFonts w:eastAsiaTheme="majorEastAsia"/>
        </w:rPr>
        <w:t>game_stats</w:t>
      </w:r>
      <w:proofErr w:type="spellEnd"/>
      <w:r>
        <w:t xml:space="preserve"> sont détectés automatiquement (avec variantes </w:t>
      </w:r>
      <w:proofErr w:type="spellStart"/>
      <w:r>
        <w:rPr>
          <w:rStyle w:val="CodeHTML"/>
          <w:rFonts w:eastAsiaTheme="majorEastAsia"/>
        </w:rPr>
        <w:t>raw</w:t>
      </w:r>
      <w:proofErr w:type="spellEnd"/>
      <w:r>
        <w:rPr>
          <w:rStyle w:val="CodeHTML"/>
          <w:rFonts w:eastAsiaTheme="majorEastAsia"/>
        </w:rPr>
        <w:t>-data</w:t>
      </w:r>
      <w:r>
        <w:t xml:space="preserve">, </w:t>
      </w:r>
      <w:proofErr w:type="spellStart"/>
      <w:r>
        <w:rPr>
          <w:rStyle w:val="CodeHTML"/>
          <w:rFonts w:eastAsiaTheme="majorEastAsia"/>
        </w:rPr>
        <w:t>gamestats</w:t>
      </w:r>
      <w:proofErr w:type="spellEnd"/>
      <w:r>
        <w:t>, etc.).</w:t>
      </w:r>
    </w:p>
    <w:p w14:paraId="09539B19" w14:textId="77777777" w:rsidR="00EC316E" w:rsidRDefault="00EC316E" w:rsidP="00EC316E">
      <w:pPr>
        <w:pStyle w:val="NormalWeb"/>
        <w:numPr>
          <w:ilvl w:val="0"/>
          <w:numId w:val="11"/>
        </w:numPr>
      </w:pPr>
      <w:r>
        <w:t>Le script reconstruit les colonnes clés :</w:t>
      </w:r>
    </w:p>
    <w:p w14:paraId="6771B9B0" w14:textId="77777777" w:rsidR="00EC316E" w:rsidRDefault="00EC316E" w:rsidP="00EC316E">
      <w:pPr>
        <w:pStyle w:val="NormalWeb"/>
        <w:numPr>
          <w:ilvl w:val="1"/>
          <w:numId w:val="11"/>
        </w:numPr>
      </w:pPr>
      <w:proofErr w:type="gramStart"/>
      <w:r>
        <w:t>joueurs</w:t>
      </w:r>
      <w:proofErr w:type="gramEnd"/>
      <w:r>
        <w:t xml:space="preserve"> blanc/noir,</w:t>
      </w:r>
    </w:p>
    <w:p w14:paraId="10ED8A34" w14:textId="77777777" w:rsidR="00EC316E" w:rsidRDefault="00EC316E" w:rsidP="00EC316E">
      <w:pPr>
        <w:pStyle w:val="NormalWeb"/>
        <w:numPr>
          <w:ilvl w:val="1"/>
          <w:numId w:val="11"/>
        </w:numPr>
      </w:pPr>
      <w:proofErr w:type="gramStart"/>
      <w:r>
        <w:t>statut</w:t>
      </w:r>
      <w:proofErr w:type="gramEnd"/>
      <w:r>
        <w:t xml:space="preserve"> de la partie,</w:t>
      </w:r>
    </w:p>
    <w:p w14:paraId="03DBAAA3" w14:textId="77777777" w:rsidR="00EC316E" w:rsidRDefault="00EC316E" w:rsidP="00EC316E">
      <w:pPr>
        <w:pStyle w:val="NormalWeb"/>
        <w:numPr>
          <w:ilvl w:val="1"/>
          <w:numId w:val="11"/>
        </w:numPr>
      </w:pPr>
      <w:proofErr w:type="gramStart"/>
      <w:r>
        <w:t>nombre</w:t>
      </w:r>
      <w:proofErr w:type="gramEnd"/>
      <w:r>
        <w:t xml:space="preserve"> de coups,</w:t>
      </w:r>
    </w:p>
    <w:p w14:paraId="1D2DD61B" w14:textId="77777777" w:rsidR="00EC316E" w:rsidRDefault="00EC316E" w:rsidP="00EC316E">
      <w:pPr>
        <w:pStyle w:val="NormalWeb"/>
        <w:numPr>
          <w:ilvl w:val="1"/>
          <w:numId w:val="11"/>
        </w:numPr>
      </w:pPr>
      <w:proofErr w:type="gramStart"/>
      <w:r>
        <w:t>vainqueur</w:t>
      </w:r>
      <w:proofErr w:type="gramEnd"/>
      <w:r>
        <w:t xml:space="preserve"> (</w:t>
      </w:r>
      <w:r>
        <w:rPr>
          <w:rFonts w:ascii="Apple Color Emoji" w:hAnsi="Apple Color Emoji" w:cs="Apple Color Emoji"/>
        </w:rPr>
        <w:t>⚪</w:t>
      </w:r>
      <w:r>
        <w:t xml:space="preserve"> blanc, </w:t>
      </w:r>
      <w:r>
        <w:rPr>
          <w:rFonts w:ascii="Apple Color Emoji" w:hAnsi="Apple Color Emoji" w:cs="Apple Color Emoji"/>
        </w:rPr>
        <w:t>⚫</w:t>
      </w:r>
      <w:r>
        <w:t xml:space="preserve"> noir, ½–½ nulle),</w:t>
      </w:r>
    </w:p>
    <w:p w14:paraId="027B87B4" w14:textId="77777777" w:rsidR="00EC316E" w:rsidRDefault="00EC316E" w:rsidP="00EC316E">
      <w:pPr>
        <w:pStyle w:val="NormalWeb"/>
        <w:numPr>
          <w:ilvl w:val="1"/>
          <w:numId w:val="11"/>
        </w:numPr>
      </w:pPr>
      <w:proofErr w:type="gramStart"/>
      <w:r>
        <w:t>durée</w:t>
      </w:r>
      <w:proofErr w:type="gramEnd"/>
      <w:r>
        <w:t xml:space="preserve"> approximative de la partie (calculée à partir des horloges </w:t>
      </w:r>
      <w:proofErr w:type="spellStart"/>
      <w:r>
        <w:rPr>
          <w:rStyle w:val="CodeHTML"/>
          <w:rFonts w:eastAsiaTheme="majorEastAsia"/>
        </w:rPr>
        <w:t>wc</w:t>
      </w:r>
      <w:proofErr w:type="spellEnd"/>
      <w:r>
        <w:t xml:space="preserve"> et </w:t>
      </w:r>
      <w:proofErr w:type="spellStart"/>
      <w:r>
        <w:rPr>
          <w:rStyle w:val="CodeHTML"/>
          <w:rFonts w:eastAsiaTheme="majorEastAsia"/>
        </w:rPr>
        <w:t>bc</w:t>
      </w:r>
      <w:proofErr w:type="spellEnd"/>
      <w:r>
        <w:t>).</w:t>
      </w:r>
    </w:p>
    <w:p w14:paraId="5811B937" w14:textId="77777777" w:rsidR="00EC316E" w:rsidRDefault="00EC316E" w:rsidP="00EC316E">
      <w:pPr>
        <w:pStyle w:val="NormalWeb"/>
        <w:numPr>
          <w:ilvl w:val="0"/>
          <w:numId w:val="11"/>
        </w:numPr>
      </w:pPr>
      <w:r>
        <w:t>Le résultat est rendu dans un tableau HTML interactif (tri au clic, filtrage en texte libre côté client).</w:t>
      </w:r>
    </w:p>
    <w:p w14:paraId="3AFB4EFF" w14:textId="77777777" w:rsidR="00EC316E" w:rsidRDefault="00EC316E" w:rsidP="00EC316E">
      <w:pPr>
        <w:pStyle w:val="Titre3"/>
      </w:pPr>
      <w:r>
        <w:t>Variables et configuration</w:t>
      </w:r>
    </w:p>
    <w:p w14:paraId="56125936" w14:textId="77777777" w:rsidR="00EC316E" w:rsidRDefault="00EC316E" w:rsidP="00EC316E">
      <w:pPr>
        <w:pStyle w:val="NormalWeb"/>
        <w:numPr>
          <w:ilvl w:val="0"/>
          <w:numId w:val="12"/>
        </w:numPr>
      </w:pPr>
      <w:r>
        <w:t xml:space="preserve">Variable d’environnement : </w:t>
      </w:r>
      <w:r>
        <w:rPr>
          <w:rStyle w:val="CodeHTML"/>
          <w:rFonts w:eastAsiaTheme="majorEastAsia"/>
        </w:rPr>
        <w:t>LICHESS_XLSX_PATH</w:t>
      </w:r>
      <w:r>
        <w:t xml:space="preserve"> (chemin vers le fichier Excel).</w:t>
      </w:r>
    </w:p>
    <w:p w14:paraId="18F55EE3" w14:textId="77777777" w:rsidR="00EC316E" w:rsidRDefault="00EC316E" w:rsidP="00EC316E">
      <w:pPr>
        <w:pStyle w:val="NormalWeb"/>
        <w:numPr>
          <w:ilvl w:val="0"/>
          <w:numId w:val="12"/>
        </w:numPr>
      </w:pPr>
      <w:r>
        <w:t xml:space="preserve">Valeur par défaut dans </w:t>
      </w:r>
      <w:r>
        <w:rPr>
          <w:rStyle w:val="CodeHTML"/>
          <w:rFonts w:eastAsiaTheme="majorEastAsia"/>
        </w:rPr>
        <w:t>app.py</w:t>
      </w:r>
      <w:r>
        <w:t xml:space="preserve"> : </w:t>
      </w:r>
      <w:r>
        <w:rPr>
          <w:rStyle w:val="CodeHTML"/>
          <w:rFonts w:eastAsiaTheme="majorEastAsia"/>
        </w:rPr>
        <w:t>/</w:t>
      </w:r>
      <w:proofErr w:type="spellStart"/>
      <w:r>
        <w:rPr>
          <w:rStyle w:val="CodeHTML"/>
          <w:rFonts w:eastAsiaTheme="majorEastAsia"/>
        </w:rPr>
        <w:t>Users</w:t>
      </w:r>
      <w:proofErr w:type="spellEnd"/>
      <w:r>
        <w:rPr>
          <w:rStyle w:val="CodeHTML"/>
          <w:rFonts w:eastAsiaTheme="majorEastAsia"/>
        </w:rPr>
        <w:t>/.../lichess_powerbi.xlsx</w:t>
      </w:r>
      <w:r>
        <w:t>.</w:t>
      </w:r>
    </w:p>
    <w:p w14:paraId="1845DE05" w14:textId="77777777" w:rsidR="00EC316E" w:rsidRDefault="00EC316E" w:rsidP="00EC316E">
      <w:pPr>
        <w:pStyle w:val="NormalWeb"/>
        <w:numPr>
          <w:ilvl w:val="0"/>
          <w:numId w:val="12"/>
        </w:numPr>
      </w:pPr>
      <w:proofErr w:type="spellStart"/>
      <w:r>
        <w:t>Peut être</w:t>
      </w:r>
      <w:proofErr w:type="spellEnd"/>
      <w:r>
        <w:t xml:space="preserve"> surchargée dans un déploiement Docker ou local.</w:t>
      </w:r>
    </w:p>
    <w:p w14:paraId="4B631818" w14:textId="77777777" w:rsidR="00EC316E" w:rsidRDefault="00EC316E" w:rsidP="00EC316E">
      <w:pPr>
        <w:pStyle w:val="Titre3"/>
      </w:pPr>
      <w:proofErr w:type="spellStart"/>
      <w:r>
        <w:t>Dépendances</w:t>
      </w:r>
      <w:proofErr w:type="spellEnd"/>
    </w:p>
    <w:p w14:paraId="33A025FD" w14:textId="77777777" w:rsidR="00EC316E" w:rsidRPr="00CA1870" w:rsidRDefault="00EC316E" w:rsidP="00EC316E">
      <w:pPr>
        <w:pStyle w:val="NormalWeb"/>
        <w:numPr>
          <w:ilvl w:val="0"/>
          <w:numId w:val="13"/>
        </w:numPr>
        <w:rPr>
          <w:lang w:val="en-US"/>
        </w:rPr>
      </w:pPr>
      <w:r w:rsidRPr="00CA1870">
        <w:rPr>
          <w:lang w:val="en-US"/>
        </w:rPr>
        <w:t xml:space="preserve">Flask, pandas, </w:t>
      </w:r>
      <w:proofErr w:type="spellStart"/>
      <w:r w:rsidRPr="00CA1870">
        <w:rPr>
          <w:lang w:val="en-US"/>
        </w:rPr>
        <w:t>numpy</w:t>
      </w:r>
      <w:proofErr w:type="spellEnd"/>
      <w:r w:rsidRPr="00CA1870">
        <w:rPr>
          <w:lang w:val="en-US"/>
        </w:rPr>
        <w:t xml:space="preserve">, </w:t>
      </w:r>
      <w:proofErr w:type="spellStart"/>
      <w:r w:rsidRPr="00CA1870">
        <w:rPr>
          <w:lang w:val="en-US"/>
        </w:rPr>
        <w:t>openpyxl</w:t>
      </w:r>
      <w:proofErr w:type="spellEnd"/>
      <w:r w:rsidRPr="00CA1870">
        <w:rPr>
          <w:lang w:val="en-US"/>
        </w:rPr>
        <w:t xml:space="preserve">, </w:t>
      </w:r>
      <w:proofErr w:type="spellStart"/>
      <w:r w:rsidRPr="00CA1870">
        <w:rPr>
          <w:lang w:val="en-US"/>
        </w:rPr>
        <w:t>gunicorn</w:t>
      </w:r>
      <w:proofErr w:type="spellEnd"/>
      <w:r w:rsidRPr="00CA1870">
        <w:rPr>
          <w:lang w:val="en-US"/>
        </w:rPr>
        <w:t>.</w:t>
      </w:r>
    </w:p>
    <w:p w14:paraId="21DE2983" w14:textId="77777777" w:rsidR="00EC316E" w:rsidRDefault="00EC316E" w:rsidP="00EC316E">
      <w:pPr>
        <w:pStyle w:val="NormalWeb"/>
        <w:numPr>
          <w:ilvl w:val="0"/>
          <w:numId w:val="13"/>
        </w:numPr>
      </w:pPr>
      <w:r>
        <w:t xml:space="preserve">Installées via </w:t>
      </w:r>
      <w:r>
        <w:rPr>
          <w:rStyle w:val="CodeHTML"/>
          <w:rFonts w:eastAsiaTheme="majorEastAsia"/>
        </w:rPr>
        <w:t>requirements.txt</w:t>
      </w:r>
      <w:r>
        <w:t>.</w:t>
      </w:r>
    </w:p>
    <w:p w14:paraId="62EB4ED2" w14:textId="77777777" w:rsidR="00EC316E" w:rsidRPr="00EC316E" w:rsidRDefault="00EC316E" w:rsidP="00EC316E">
      <w:pPr>
        <w:pStyle w:val="Titre3"/>
        <w:rPr>
          <w:lang w:val="fr-FR"/>
        </w:rPr>
      </w:pPr>
      <w:r w:rsidRPr="00EC316E">
        <w:rPr>
          <w:lang w:val="fr-FR"/>
        </w:rPr>
        <w:lastRenderedPageBreak/>
        <w:t>Lancement local</w:t>
      </w:r>
    </w:p>
    <w:p w14:paraId="783BAC05" w14:textId="77777777" w:rsidR="00EC316E" w:rsidRDefault="00EC316E" w:rsidP="00EC316E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python</w:t>
      </w:r>
      <w:proofErr w:type="gramEnd"/>
      <w:r>
        <w:rPr>
          <w:rStyle w:val="CodeHTML"/>
          <w:rFonts w:eastAsiaTheme="majorEastAsia"/>
        </w:rPr>
        <w:t xml:space="preserve">3 -m </w:t>
      </w:r>
      <w:proofErr w:type="spellStart"/>
      <w:r>
        <w:rPr>
          <w:rStyle w:val="CodeHTML"/>
          <w:rFonts w:eastAsiaTheme="majorEastAsia"/>
        </w:rPr>
        <w:t>venv</w:t>
      </w:r>
      <w:proofErr w:type="spellEnd"/>
      <w:r>
        <w:rPr>
          <w:rStyle w:val="CodeHTML"/>
          <w:rFonts w:eastAsiaTheme="majorEastAsia"/>
        </w:rPr>
        <w:t xml:space="preserve"> .</w:t>
      </w:r>
      <w:proofErr w:type="spellStart"/>
      <w:r>
        <w:rPr>
          <w:rStyle w:val="CodeHTML"/>
          <w:rFonts w:eastAsiaTheme="majorEastAsia"/>
        </w:rPr>
        <w:t>venv</w:t>
      </w:r>
      <w:proofErr w:type="spellEnd"/>
      <w:r>
        <w:rPr>
          <w:rStyle w:val="CodeHTML"/>
          <w:rFonts w:eastAsiaTheme="majorEastAsia"/>
        </w:rPr>
        <w:t xml:space="preserve"> &amp;&amp; </w:t>
      </w:r>
      <w:r>
        <w:rPr>
          <w:rStyle w:val="hljs-builtin"/>
        </w:rPr>
        <w:t>source</w:t>
      </w:r>
      <w:r>
        <w:rPr>
          <w:rStyle w:val="CodeHTML"/>
          <w:rFonts w:eastAsiaTheme="majorEastAsia"/>
        </w:rPr>
        <w:t xml:space="preserve"> .</w:t>
      </w:r>
      <w:proofErr w:type="spellStart"/>
      <w:r>
        <w:rPr>
          <w:rStyle w:val="CodeHTML"/>
          <w:rFonts w:eastAsiaTheme="majorEastAsia"/>
        </w:rPr>
        <w:t>venv</w:t>
      </w:r>
      <w:proofErr w:type="spellEnd"/>
      <w:r>
        <w:rPr>
          <w:rStyle w:val="CodeHTML"/>
          <w:rFonts w:eastAsiaTheme="majorEastAsia"/>
        </w:rPr>
        <w:t>/bin/</w:t>
      </w:r>
      <w:proofErr w:type="spellStart"/>
      <w:r>
        <w:rPr>
          <w:rStyle w:val="CodeHTML"/>
          <w:rFonts w:eastAsiaTheme="majorEastAsia"/>
        </w:rPr>
        <w:t>activate</w:t>
      </w:r>
      <w:proofErr w:type="spellEnd"/>
    </w:p>
    <w:p w14:paraId="244344F0" w14:textId="77777777" w:rsidR="00EC316E" w:rsidRDefault="00EC316E" w:rsidP="00EC316E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pip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install</w:t>
      </w:r>
      <w:proofErr w:type="spellEnd"/>
      <w:r>
        <w:rPr>
          <w:rStyle w:val="CodeHTML"/>
          <w:rFonts w:eastAsiaTheme="majorEastAsia"/>
        </w:rPr>
        <w:t xml:space="preserve"> -r requirements.txt</w:t>
      </w:r>
    </w:p>
    <w:p w14:paraId="43B86E40" w14:textId="77777777" w:rsidR="00EC316E" w:rsidRDefault="00EC316E" w:rsidP="00EC316E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hljs-builtin"/>
        </w:rPr>
        <w:t>export</w:t>
      </w:r>
      <w:proofErr w:type="gramEnd"/>
      <w:r>
        <w:rPr>
          <w:rStyle w:val="CodeHTML"/>
          <w:rFonts w:eastAsiaTheme="majorEastAsia"/>
        </w:rPr>
        <w:t xml:space="preserve"> LICHESS_XLSX_PATH=/chemin/vers/lichess_powerbi.xlsx</w:t>
      </w:r>
    </w:p>
    <w:p w14:paraId="156A5688" w14:textId="77777777" w:rsidR="00EC316E" w:rsidRDefault="00EC316E" w:rsidP="00EC316E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CodeHTML"/>
          <w:rFonts w:eastAsiaTheme="majorEastAsia"/>
        </w:rPr>
        <w:t>python</w:t>
      </w:r>
      <w:proofErr w:type="gramEnd"/>
      <w:r>
        <w:rPr>
          <w:rStyle w:val="CodeHTML"/>
          <w:rFonts w:eastAsiaTheme="majorEastAsia"/>
        </w:rPr>
        <w:t xml:space="preserve"> app.py  </w:t>
      </w:r>
      <w:r>
        <w:rPr>
          <w:rStyle w:val="hljs-comment"/>
          <w:rFonts w:eastAsiaTheme="majorEastAsia"/>
        </w:rPr>
        <w:t># accès http://localhost:5000</w:t>
      </w:r>
    </w:p>
    <w:p w14:paraId="2B866B9C" w14:textId="77777777" w:rsidR="00EC316E" w:rsidRPr="007A3476" w:rsidRDefault="00EC316E" w:rsidP="00EC316E">
      <w:pPr>
        <w:pStyle w:val="Titre3"/>
        <w:rPr>
          <w:lang w:val="fr-FR"/>
        </w:rPr>
      </w:pPr>
      <w:r w:rsidRPr="007A3476">
        <w:rPr>
          <w:lang w:val="fr-FR"/>
        </w:rPr>
        <w:t>Intégration au pipeline</w:t>
      </w:r>
    </w:p>
    <w:p w14:paraId="5EDB0F18" w14:textId="77777777" w:rsidR="00EC316E" w:rsidRDefault="00EC316E" w:rsidP="00EC316E">
      <w:pPr>
        <w:pStyle w:val="NormalWeb"/>
      </w:pPr>
      <w:r>
        <w:t xml:space="preserve">Le frontend repose sur le </w:t>
      </w:r>
      <w:r>
        <w:rPr>
          <w:rStyle w:val="lev"/>
        </w:rPr>
        <w:t>consumer Kafka → Excel</w:t>
      </w:r>
      <w:r>
        <w:t xml:space="preserve"> :</w:t>
      </w:r>
    </w:p>
    <w:p w14:paraId="14DEFA3E" w14:textId="77777777" w:rsidR="00EC316E" w:rsidRDefault="00EC316E" w:rsidP="00EC316E">
      <w:pPr>
        <w:pStyle w:val="NormalWeb"/>
        <w:numPr>
          <w:ilvl w:val="0"/>
          <w:numId w:val="14"/>
        </w:numPr>
      </w:pPr>
      <w:r>
        <w:t xml:space="preserve">Le fichier </w:t>
      </w:r>
      <w:r>
        <w:rPr>
          <w:rStyle w:val="CodeHTML"/>
          <w:rFonts w:eastAsiaTheme="majorEastAsia"/>
        </w:rPr>
        <w:t>lichess_powerbi.xlsx</w:t>
      </w:r>
      <w:r>
        <w:t xml:space="preserve"> est continuellement mis à jour.</w:t>
      </w:r>
    </w:p>
    <w:p w14:paraId="4932CCED" w14:textId="77777777" w:rsidR="00EC316E" w:rsidRDefault="00EC316E" w:rsidP="00EC316E">
      <w:pPr>
        <w:pStyle w:val="NormalWeb"/>
        <w:numPr>
          <w:ilvl w:val="0"/>
          <w:numId w:val="14"/>
        </w:numPr>
      </w:pPr>
      <w:r>
        <w:t>Le frontend lit ce fichier à chaque chargement de page, garantissant un rafraîchissement automatique des données.</w:t>
      </w:r>
    </w:p>
    <w:p w14:paraId="3CEC86FA" w14:textId="77777777" w:rsidR="00EC316E" w:rsidRDefault="00EC316E" w:rsidP="00EC316E">
      <w:pPr>
        <w:pStyle w:val="NormalWeb"/>
      </w:pPr>
      <w:r>
        <w:t xml:space="preserve">Ce composant offre une </w:t>
      </w:r>
      <w:r>
        <w:rPr>
          <w:rStyle w:val="lev"/>
        </w:rPr>
        <w:t>visualisation simple et interactive</w:t>
      </w:r>
      <w:r>
        <w:t xml:space="preserve"> complémentaire à Power BI : idéal pour tester le pipeline et filtrer rapidement les résultats.</w:t>
      </w:r>
    </w:p>
    <w:p w14:paraId="74D4A4F5" w14:textId="77777777" w:rsidR="00EC316E" w:rsidRPr="00A321A6" w:rsidRDefault="00EC316E">
      <w:pPr>
        <w:rPr>
          <w:lang w:val="fr-FR"/>
        </w:rPr>
      </w:pPr>
    </w:p>
    <w:p w14:paraId="7E11E55B" w14:textId="77777777" w:rsidR="006F5025" w:rsidRPr="00A321A6" w:rsidRDefault="00000000">
      <w:pPr>
        <w:pStyle w:val="Titre1"/>
        <w:rPr>
          <w:lang w:val="fr-FR"/>
        </w:rPr>
      </w:pPr>
      <w:r w:rsidRPr="00A321A6">
        <w:rPr>
          <w:lang w:val="fr-FR"/>
        </w:rPr>
        <w:t>7. Isolation &amp; Déploiement (Docker / Compose)</w:t>
      </w:r>
    </w:p>
    <w:p w14:paraId="0F98BCBD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>Stacks :</w:t>
      </w:r>
    </w:p>
    <w:p w14:paraId="718D48B1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>• Infra data (HDFS/Spark/Kafka/Zoo/</w:t>
      </w:r>
      <w:proofErr w:type="spellStart"/>
      <w:r w:rsidRPr="00A321A6">
        <w:rPr>
          <w:lang w:val="fr-FR"/>
        </w:rPr>
        <w:t>Jupyter</w:t>
      </w:r>
      <w:proofErr w:type="spellEnd"/>
      <w:r w:rsidRPr="00A321A6">
        <w:rPr>
          <w:lang w:val="fr-FR"/>
        </w:rPr>
        <w:t>) — fichier docker-</w:t>
      </w:r>
      <w:proofErr w:type="spellStart"/>
      <w:r w:rsidRPr="00A321A6">
        <w:rPr>
          <w:lang w:val="fr-FR"/>
        </w:rPr>
        <w:t>compose.yml</w:t>
      </w:r>
      <w:proofErr w:type="spellEnd"/>
      <w:r w:rsidRPr="00A321A6">
        <w:rPr>
          <w:lang w:val="fr-FR"/>
        </w:rPr>
        <w:t xml:space="preserve"> ; réseau '</w:t>
      </w:r>
      <w:proofErr w:type="spellStart"/>
      <w:r w:rsidRPr="00A321A6">
        <w:rPr>
          <w:lang w:val="fr-FR"/>
        </w:rPr>
        <w:t>bigdata</w:t>
      </w:r>
      <w:proofErr w:type="spellEnd"/>
      <w:r w:rsidRPr="00A321A6">
        <w:rPr>
          <w:lang w:val="fr-FR"/>
        </w:rPr>
        <w:t>'.</w:t>
      </w:r>
    </w:p>
    <w:p w14:paraId="542AAAAE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 xml:space="preserve">• Orchestration </w:t>
      </w:r>
      <w:proofErr w:type="spellStart"/>
      <w:r w:rsidRPr="00A321A6">
        <w:rPr>
          <w:lang w:val="fr-FR"/>
        </w:rPr>
        <w:t>Airflow</w:t>
      </w:r>
      <w:proofErr w:type="spellEnd"/>
      <w:r w:rsidRPr="00A321A6">
        <w:rPr>
          <w:lang w:val="fr-FR"/>
        </w:rPr>
        <w:t xml:space="preserve"> — docker-compose </w:t>
      </w:r>
      <w:proofErr w:type="gramStart"/>
      <w:r w:rsidRPr="00A321A6">
        <w:rPr>
          <w:lang w:val="fr-FR"/>
        </w:rPr>
        <w:t>séparé</w:t>
      </w:r>
      <w:proofErr w:type="gramEnd"/>
      <w:r w:rsidRPr="00A321A6">
        <w:rPr>
          <w:lang w:val="fr-FR"/>
        </w:rPr>
        <w:t xml:space="preserve"> (profil </w:t>
      </w:r>
      <w:proofErr w:type="spellStart"/>
      <w:r w:rsidRPr="00A321A6">
        <w:rPr>
          <w:lang w:val="fr-FR"/>
        </w:rPr>
        <w:t>CeleryExecutor</w:t>
      </w:r>
      <w:proofErr w:type="spellEnd"/>
      <w:r w:rsidRPr="00A321A6">
        <w:rPr>
          <w:lang w:val="fr-FR"/>
        </w:rPr>
        <w:t>).</w:t>
      </w:r>
    </w:p>
    <w:p w14:paraId="03E2C322" w14:textId="77777777" w:rsidR="006F5025" w:rsidRDefault="00000000">
      <w:r>
        <w:t xml:space="preserve">Volumes </w:t>
      </w:r>
      <w:proofErr w:type="spellStart"/>
      <w:proofErr w:type="gramStart"/>
      <w:r>
        <w:t>persistants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hadoop_namenode</w:t>
      </w:r>
      <w:proofErr w:type="spellEnd"/>
      <w:r>
        <w:t>, hadoop_datanode, hadoop_historyserver, postgres-db-volume.</w:t>
      </w:r>
    </w:p>
    <w:p w14:paraId="2D64B4BD" w14:textId="77777777" w:rsidR="006F5025" w:rsidRDefault="00000000">
      <w:r>
        <w:t>Commandes typiques :</w:t>
      </w:r>
    </w:p>
    <w:p w14:paraId="0B7671C8" w14:textId="300793B0" w:rsidR="006F5025" w:rsidRDefault="00000000">
      <w:r>
        <w:t xml:space="preserve">  docker network create bigdata  # une fois</w:t>
      </w:r>
      <w:r>
        <w:br/>
        <w:t xml:space="preserve">  docker compose </w:t>
      </w:r>
      <w:r w:rsidR="00282885">
        <w:t xml:space="preserve"> -f docker-</w:t>
      </w:r>
      <w:proofErr w:type="spellStart"/>
      <w:r w:rsidR="00282885">
        <w:t>compose.yml</w:t>
      </w:r>
      <w:proofErr w:type="spellEnd"/>
      <w:r w:rsidR="00282885">
        <w:t xml:space="preserve"> </w:t>
      </w:r>
      <w:r>
        <w:t>up -d  # infra data</w:t>
      </w:r>
      <w:r>
        <w:br/>
        <w:t xml:space="preserve">  docker compose -f docker-compose.y</w:t>
      </w:r>
      <w:r w:rsidR="00282885">
        <w:t>a</w:t>
      </w:r>
      <w:r>
        <w:t>ml up -d  # stack Airflow</w:t>
      </w:r>
    </w:p>
    <w:p w14:paraId="59F7C532" w14:textId="77777777" w:rsidR="006F5025" w:rsidRDefault="00000000">
      <w:r>
        <w:t>Vérifications : NameNode UI http://localhost:9870, Spark Master http://localhost:8080, Jupyter http://localhost:8888, Kafka 9092.</w:t>
      </w:r>
    </w:p>
    <w:p w14:paraId="1154EA35" w14:textId="77777777" w:rsidR="006F5025" w:rsidRPr="00A321A6" w:rsidRDefault="00000000">
      <w:pPr>
        <w:pStyle w:val="Titre1"/>
        <w:rPr>
          <w:lang w:val="fr-FR"/>
        </w:rPr>
      </w:pPr>
      <w:r w:rsidRPr="00A321A6">
        <w:rPr>
          <w:lang w:val="fr-FR"/>
        </w:rPr>
        <w:t>8. Sécurité &amp; Conformité</w:t>
      </w:r>
    </w:p>
    <w:p w14:paraId="01A99AF8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 xml:space="preserve">Gestion basique des secrets </w:t>
      </w:r>
      <w:proofErr w:type="gramStart"/>
      <w:r w:rsidRPr="00A321A6">
        <w:rPr>
          <w:lang w:val="fr-FR"/>
        </w:rPr>
        <w:t>via .</w:t>
      </w:r>
      <w:proofErr w:type="spellStart"/>
      <w:r w:rsidRPr="00A321A6">
        <w:rPr>
          <w:lang w:val="fr-FR"/>
        </w:rPr>
        <w:t>env</w:t>
      </w:r>
      <w:proofErr w:type="spellEnd"/>
      <w:proofErr w:type="gramEnd"/>
      <w:r w:rsidRPr="00A321A6">
        <w:rPr>
          <w:lang w:val="fr-FR"/>
        </w:rPr>
        <w:t>; réseau Docker isolé; pas de données personnelles (domaine jeu).</w:t>
      </w:r>
    </w:p>
    <w:p w14:paraId="62AAD9E8" w14:textId="77777777" w:rsidR="006F5025" w:rsidRPr="00A321A6" w:rsidRDefault="00000000">
      <w:pPr>
        <w:pStyle w:val="Titre1"/>
        <w:rPr>
          <w:lang w:val="fr-FR"/>
        </w:rPr>
      </w:pPr>
      <w:r w:rsidRPr="00A321A6">
        <w:rPr>
          <w:lang w:val="fr-FR"/>
        </w:rPr>
        <w:lastRenderedPageBreak/>
        <w:t>9. Tests &amp; Validation</w:t>
      </w:r>
    </w:p>
    <w:p w14:paraId="4F7693DD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 xml:space="preserve">Tests de connectivité : producteur → </w:t>
      </w:r>
      <w:proofErr w:type="gramStart"/>
      <w:r w:rsidRPr="00A321A6">
        <w:rPr>
          <w:lang w:val="fr-FR"/>
        </w:rPr>
        <w:t>Kafka;</w:t>
      </w:r>
      <w:proofErr w:type="gramEnd"/>
      <w:r w:rsidRPr="00A321A6">
        <w:rPr>
          <w:lang w:val="fr-FR"/>
        </w:rPr>
        <w:t xml:space="preserve"> </w:t>
      </w:r>
      <w:proofErr w:type="spellStart"/>
      <w:r w:rsidRPr="00A321A6">
        <w:rPr>
          <w:lang w:val="fr-FR"/>
        </w:rPr>
        <w:t>consumers</w:t>
      </w:r>
      <w:proofErr w:type="spellEnd"/>
      <w:r w:rsidRPr="00A321A6">
        <w:rPr>
          <w:lang w:val="fr-FR"/>
        </w:rPr>
        <w:t xml:space="preserve"> → HDFS/Excel; Spark → HDFS; </w:t>
      </w:r>
      <w:proofErr w:type="spellStart"/>
      <w:r w:rsidRPr="00A321A6">
        <w:rPr>
          <w:lang w:val="fr-FR"/>
        </w:rPr>
        <w:t>Airflow</w:t>
      </w:r>
      <w:proofErr w:type="spellEnd"/>
      <w:r w:rsidRPr="00A321A6">
        <w:rPr>
          <w:lang w:val="fr-FR"/>
        </w:rPr>
        <w:t xml:space="preserve"> → </w:t>
      </w:r>
      <w:proofErr w:type="spellStart"/>
      <w:r w:rsidRPr="00A321A6">
        <w:rPr>
          <w:lang w:val="fr-FR"/>
        </w:rPr>
        <w:t>SparkSubmit</w:t>
      </w:r>
      <w:proofErr w:type="spellEnd"/>
      <w:r w:rsidRPr="00A321A6">
        <w:rPr>
          <w:lang w:val="fr-FR"/>
        </w:rPr>
        <w:t>.</w:t>
      </w:r>
    </w:p>
    <w:p w14:paraId="131370E3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 xml:space="preserve">Tests volumétrie : augmentation fréquence/période du </w:t>
      </w:r>
      <w:proofErr w:type="gramStart"/>
      <w:r w:rsidRPr="00A321A6">
        <w:rPr>
          <w:lang w:val="fr-FR"/>
        </w:rPr>
        <w:t>producteur;</w:t>
      </w:r>
      <w:proofErr w:type="gramEnd"/>
      <w:r w:rsidRPr="00A321A6">
        <w:rPr>
          <w:lang w:val="fr-FR"/>
        </w:rPr>
        <w:t xml:space="preserve"> validation du lag Kafka et de la latence bout-en-bout.</w:t>
      </w:r>
    </w:p>
    <w:p w14:paraId="6BDE61A5" w14:textId="77777777" w:rsidR="006F5025" w:rsidRPr="00A321A6" w:rsidRDefault="00000000">
      <w:pPr>
        <w:rPr>
          <w:lang w:val="fr-FR"/>
        </w:rPr>
      </w:pPr>
      <w:r w:rsidRPr="00A321A6">
        <w:rPr>
          <w:lang w:val="fr-FR"/>
        </w:rPr>
        <w:t>Qualité : schéma attendu, champs non-nuls essentiels (id/lm), cohérence des timestamps.</w:t>
      </w:r>
    </w:p>
    <w:p w14:paraId="4D54E516" w14:textId="77777777" w:rsidR="006F5025" w:rsidRPr="00A321A6" w:rsidRDefault="00000000">
      <w:pPr>
        <w:pStyle w:val="Titre1"/>
        <w:rPr>
          <w:lang w:val="fr-FR"/>
        </w:rPr>
      </w:pPr>
      <w:r w:rsidRPr="00A321A6">
        <w:rPr>
          <w:lang w:val="fr-FR"/>
        </w:rPr>
        <w:t>10. Mode opératoire</w:t>
      </w:r>
    </w:p>
    <w:p w14:paraId="4CE5576E" w14:textId="77777777" w:rsidR="006F5025" w:rsidRDefault="00000000">
      <w:r w:rsidRPr="00A321A6">
        <w:rPr>
          <w:lang w:val="fr-FR"/>
        </w:rPr>
        <w:t>1) Lancer l’infra Docker (réseau + compose).</w:t>
      </w:r>
      <w:r w:rsidRPr="00A321A6">
        <w:rPr>
          <w:lang w:val="fr-FR"/>
        </w:rPr>
        <w:br/>
        <w:t xml:space="preserve">2) D démarrer le </w:t>
      </w:r>
      <w:proofErr w:type="spellStart"/>
      <w:r w:rsidRPr="00A321A6">
        <w:rPr>
          <w:lang w:val="fr-FR"/>
        </w:rPr>
        <w:t>producer</w:t>
      </w:r>
      <w:proofErr w:type="spellEnd"/>
      <w:r w:rsidRPr="00A321A6">
        <w:rPr>
          <w:lang w:val="fr-FR"/>
        </w:rPr>
        <w:t xml:space="preserve"> </w:t>
      </w:r>
      <w:proofErr w:type="spellStart"/>
      <w:r w:rsidRPr="00A321A6">
        <w:rPr>
          <w:lang w:val="fr-FR"/>
        </w:rPr>
        <w:t>Lichess</w:t>
      </w:r>
      <w:proofErr w:type="spellEnd"/>
      <w:r w:rsidRPr="00A321A6">
        <w:rPr>
          <w:lang w:val="fr-FR"/>
        </w:rPr>
        <w:t xml:space="preserve"> (work/model/Extract.py ou script équivalent).</w:t>
      </w:r>
      <w:r w:rsidRPr="00A321A6">
        <w:rPr>
          <w:lang w:val="fr-FR"/>
        </w:rPr>
        <w:br/>
        <w:t>3) Démarrer un consumer (Excel ou HDFS) selon besoin.</w:t>
      </w:r>
      <w:r w:rsidRPr="00A321A6">
        <w:rPr>
          <w:lang w:val="fr-FR"/>
        </w:rPr>
        <w:br/>
        <w:t>4) Vérifier le fichier Excel puis créer un rapport/graph dans Power BI.</w:t>
      </w:r>
      <w:r w:rsidRPr="00A321A6">
        <w:rPr>
          <w:lang w:val="fr-FR"/>
        </w:rPr>
        <w:br/>
        <w:t xml:space="preserve">5) Lancer le job batch Spark (batch_panel.py) manuellement ou via </w:t>
      </w:r>
      <w:proofErr w:type="spellStart"/>
      <w:r w:rsidRPr="00A321A6">
        <w:rPr>
          <w:lang w:val="fr-FR"/>
        </w:rPr>
        <w:t>Airflow</w:t>
      </w:r>
      <w:proofErr w:type="spellEnd"/>
      <w:r w:rsidRPr="00A321A6">
        <w:rPr>
          <w:lang w:val="fr-FR"/>
        </w:rPr>
        <w:t>.</w:t>
      </w:r>
      <w:r w:rsidRPr="00A321A6">
        <w:rPr>
          <w:lang w:val="fr-FR"/>
        </w:rPr>
        <w:br/>
      </w:r>
      <w:r>
        <w:t>6) Consulter HDFS pour les sorties (batch_results/*).</w:t>
      </w:r>
    </w:p>
    <w:p w14:paraId="5669DB72" w14:textId="2332DF40" w:rsidR="006F5025" w:rsidRDefault="006F5025"/>
    <w:sectPr w:rsidR="006F50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2F78E7"/>
    <w:multiLevelType w:val="multilevel"/>
    <w:tmpl w:val="28A0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A72AC"/>
    <w:multiLevelType w:val="multilevel"/>
    <w:tmpl w:val="DE22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72892"/>
    <w:multiLevelType w:val="multilevel"/>
    <w:tmpl w:val="693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D2E86"/>
    <w:multiLevelType w:val="multilevel"/>
    <w:tmpl w:val="318C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40FBB"/>
    <w:multiLevelType w:val="multilevel"/>
    <w:tmpl w:val="6E14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146290">
    <w:abstractNumId w:val="8"/>
  </w:num>
  <w:num w:numId="2" w16cid:durableId="2073001287">
    <w:abstractNumId w:val="6"/>
  </w:num>
  <w:num w:numId="3" w16cid:durableId="1226260764">
    <w:abstractNumId w:val="5"/>
  </w:num>
  <w:num w:numId="4" w16cid:durableId="853803645">
    <w:abstractNumId w:val="4"/>
  </w:num>
  <w:num w:numId="5" w16cid:durableId="676806915">
    <w:abstractNumId w:val="7"/>
  </w:num>
  <w:num w:numId="6" w16cid:durableId="818426956">
    <w:abstractNumId w:val="3"/>
  </w:num>
  <w:num w:numId="7" w16cid:durableId="686757362">
    <w:abstractNumId w:val="2"/>
  </w:num>
  <w:num w:numId="8" w16cid:durableId="1296836538">
    <w:abstractNumId w:val="1"/>
  </w:num>
  <w:num w:numId="9" w16cid:durableId="1937713102">
    <w:abstractNumId w:val="0"/>
  </w:num>
  <w:num w:numId="10" w16cid:durableId="2131969223">
    <w:abstractNumId w:val="9"/>
  </w:num>
  <w:num w:numId="11" w16cid:durableId="1021055675">
    <w:abstractNumId w:val="11"/>
  </w:num>
  <w:num w:numId="12" w16cid:durableId="1283071434">
    <w:abstractNumId w:val="10"/>
  </w:num>
  <w:num w:numId="13" w16cid:durableId="142937769">
    <w:abstractNumId w:val="12"/>
  </w:num>
  <w:num w:numId="14" w16cid:durableId="6049639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885"/>
    <w:rsid w:val="0029639D"/>
    <w:rsid w:val="00326F90"/>
    <w:rsid w:val="006F5025"/>
    <w:rsid w:val="007A3476"/>
    <w:rsid w:val="00A321A6"/>
    <w:rsid w:val="00AA1D8D"/>
    <w:rsid w:val="00B47730"/>
    <w:rsid w:val="00CA1870"/>
    <w:rsid w:val="00CB0664"/>
    <w:rsid w:val="00EC31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896F43"/>
  <w14:defaultImageDpi w14:val="300"/>
  <w15:docId w15:val="{CBC55517-91E0-7443-8A73-4003E158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A3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7A347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A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3476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ljs-builtin">
    <w:name w:val="hljs-built_in"/>
    <w:basedOn w:val="Policepardfaut"/>
    <w:rsid w:val="007A3476"/>
  </w:style>
  <w:style w:type="character" w:customStyle="1" w:styleId="hljs-comment">
    <w:name w:val="hljs-comment"/>
    <w:basedOn w:val="Policepardfaut"/>
    <w:rsid w:val="007A3476"/>
  </w:style>
  <w:style w:type="character" w:customStyle="1" w:styleId="hljs-attr">
    <w:name w:val="hljs-attr"/>
    <w:basedOn w:val="Policepardfaut"/>
    <w:rsid w:val="007A3476"/>
  </w:style>
  <w:style w:type="character" w:customStyle="1" w:styleId="hljs-string">
    <w:name w:val="hljs-string"/>
    <w:basedOn w:val="Policepardfaut"/>
    <w:rsid w:val="007A3476"/>
  </w:style>
  <w:style w:type="character" w:customStyle="1" w:styleId="hljs-bullet">
    <w:name w:val="hljs-bullet"/>
    <w:basedOn w:val="Policepardfaut"/>
    <w:rsid w:val="007A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1223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Giscard NASALAN</cp:lastModifiedBy>
  <cp:revision>5</cp:revision>
  <dcterms:created xsi:type="dcterms:W3CDTF">2013-12-23T23:15:00Z</dcterms:created>
  <dcterms:modified xsi:type="dcterms:W3CDTF">2025-09-26T10:57:00Z</dcterms:modified>
  <cp:category/>
</cp:coreProperties>
</file>